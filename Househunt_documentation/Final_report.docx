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EFBE28" w14:textId="4D8FFF09" w:rsidR="000204EB" w:rsidRPr="00A52149" w:rsidRDefault="000204EB" w:rsidP="00A52149">
      <w:pPr>
        <w:jc w:val="center"/>
        <w:rPr>
          <w:rFonts w:asciiTheme="majorHAnsi" w:eastAsiaTheme="majorEastAsia" w:hAnsiTheme="majorHAnsi" w:cstheme="majorBidi"/>
          <w:b/>
          <w:bCs/>
          <w:color w:val="17365D" w:themeColor="text2" w:themeShade="BF"/>
          <w:spacing w:val="5"/>
          <w:kern w:val="28"/>
          <w:sz w:val="56"/>
          <w:szCs w:val="56"/>
          <w:lang w:val="en-IN"/>
        </w:rPr>
      </w:pPr>
      <w:r w:rsidRPr="00A52149">
        <w:rPr>
          <w:rFonts w:asciiTheme="majorHAnsi" w:eastAsiaTheme="majorEastAsia" w:hAnsiTheme="majorHAnsi" w:cstheme="majorBidi"/>
          <w:b/>
          <w:bCs/>
          <w:color w:val="17365D" w:themeColor="text2" w:themeShade="BF"/>
          <w:spacing w:val="5"/>
          <w:kern w:val="28"/>
          <w:sz w:val="56"/>
          <w:szCs w:val="56"/>
          <w:lang w:val="en-IN"/>
        </w:rPr>
        <w:t>Final Report</w:t>
      </w:r>
    </w:p>
    <w:p w14:paraId="345ED262" w14:textId="77777777" w:rsidR="000204EB" w:rsidRPr="00A52149" w:rsidRDefault="000204EB" w:rsidP="000204EB">
      <w:pPr>
        <w:rPr>
          <w:rFonts w:asciiTheme="majorHAnsi" w:eastAsiaTheme="majorEastAsia" w:hAnsiTheme="majorHAnsi" w:cstheme="majorBidi"/>
          <w:b/>
          <w:bCs/>
          <w:color w:val="17365D" w:themeColor="text2" w:themeShade="BF"/>
          <w:spacing w:val="5"/>
          <w:kern w:val="28"/>
          <w:sz w:val="48"/>
          <w:szCs w:val="48"/>
          <w:lang w:val="en-IN"/>
        </w:rPr>
      </w:pPr>
      <w:r w:rsidRPr="00A52149">
        <w:rPr>
          <w:rFonts w:asciiTheme="majorHAnsi" w:eastAsiaTheme="majorEastAsia" w:hAnsiTheme="majorHAnsi" w:cstheme="majorBidi"/>
          <w:b/>
          <w:bCs/>
          <w:color w:val="17365D" w:themeColor="text2" w:themeShade="BF"/>
          <w:spacing w:val="5"/>
          <w:kern w:val="28"/>
          <w:sz w:val="48"/>
          <w:szCs w:val="48"/>
          <w:lang w:val="en-IN"/>
        </w:rPr>
        <w:t>Project Title:</w:t>
      </w:r>
    </w:p>
    <w:p w14:paraId="565C19F5" w14:textId="4C8B386C" w:rsidR="000204EB" w:rsidRPr="00A52149" w:rsidRDefault="000204EB" w:rsidP="000204EB">
      <w:pPr>
        <w:rPr>
          <w:rFonts w:asciiTheme="majorHAnsi" w:eastAsiaTheme="majorEastAsia" w:hAnsiTheme="majorHAnsi" w:cstheme="majorBidi"/>
          <w:color w:val="17365D" w:themeColor="text2" w:themeShade="BF"/>
          <w:spacing w:val="5"/>
          <w:kern w:val="28"/>
          <w:sz w:val="48"/>
          <w:szCs w:val="48"/>
          <w:lang w:val="en-IN"/>
        </w:rPr>
      </w:pPr>
      <w:proofErr w:type="spellStart"/>
      <w:r w:rsidRPr="00A52149">
        <w:rPr>
          <w:rFonts w:asciiTheme="majorHAnsi" w:eastAsiaTheme="majorEastAsia" w:hAnsiTheme="majorHAnsi" w:cstheme="majorBidi"/>
          <w:b/>
          <w:bCs/>
          <w:color w:val="17365D" w:themeColor="text2" w:themeShade="BF"/>
          <w:spacing w:val="5"/>
          <w:kern w:val="28"/>
          <w:sz w:val="48"/>
          <w:szCs w:val="48"/>
          <w:lang w:val="en-IN"/>
        </w:rPr>
        <w:t>HouseHunt</w:t>
      </w:r>
      <w:proofErr w:type="spellEnd"/>
      <w:r w:rsidRPr="00A52149">
        <w:rPr>
          <w:rFonts w:asciiTheme="majorHAnsi" w:eastAsiaTheme="majorEastAsia" w:hAnsiTheme="majorHAnsi" w:cstheme="majorBidi"/>
          <w:b/>
          <w:bCs/>
          <w:color w:val="17365D" w:themeColor="text2" w:themeShade="BF"/>
          <w:spacing w:val="5"/>
          <w:kern w:val="28"/>
          <w:sz w:val="48"/>
          <w:szCs w:val="48"/>
          <w:lang w:val="en-IN"/>
        </w:rPr>
        <w:t>: Finding Your Perfect Rental Home</w:t>
      </w:r>
    </w:p>
    <w:p w14:paraId="265CAB04" w14:textId="77777777" w:rsidR="000204EB" w:rsidRPr="00A52149" w:rsidRDefault="000204EB" w:rsidP="000204EB">
      <w:pPr>
        <w:rPr>
          <w:rFonts w:asciiTheme="majorHAnsi" w:eastAsiaTheme="majorEastAsia" w:hAnsiTheme="majorHAnsi" w:cstheme="majorBidi"/>
          <w:b/>
          <w:bCs/>
          <w:color w:val="17365D" w:themeColor="text2" w:themeShade="BF"/>
          <w:spacing w:val="5"/>
          <w:kern w:val="28"/>
          <w:sz w:val="40"/>
          <w:szCs w:val="40"/>
          <w:lang w:val="en-IN"/>
        </w:rPr>
      </w:pPr>
      <w:r w:rsidRPr="00A52149">
        <w:rPr>
          <w:rFonts w:asciiTheme="majorHAnsi" w:eastAsiaTheme="majorEastAsia" w:hAnsiTheme="majorHAnsi" w:cstheme="majorBidi"/>
          <w:b/>
          <w:bCs/>
          <w:color w:val="17365D" w:themeColor="text2" w:themeShade="BF"/>
          <w:spacing w:val="5"/>
          <w:kern w:val="28"/>
          <w:sz w:val="40"/>
          <w:szCs w:val="40"/>
          <w:lang w:val="en-IN"/>
        </w:rPr>
        <w:t>Team Members:</w:t>
      </w:r>
    </w:p>
    <w:p w14:paraId="6FBCB0FB" w14:textId="26DB2C30" w:rsidR="00A52149" w:rsidRDefault="00860E42" w:rsidP="000204EB">
      <w:pPr>
        <w:rPr>
          <w:rFonts w:asciiTheme="majorHAnsi" w:eastAsiaTheme="majorEastAsia" w:hAnsiTheme="majorHAnsi" w:cstheme="majorBidi"/>
          <w:b/>
          <w:bCs/>
          <w:color w:val="17365D" w:themeColor="text2" w:themeShade="BF"/>
          <w:spacing w:val="5"/>
          <w:kern w:val="28"/>
          <w:sz w:val="40"/>
          <w:szCs w:val="40"/>
          <w:lang w:val="en-IN"/>
        </w:rPr>
      </w:pPr>
      <w:r w:rsidRPr="00A52149">
        <w:rPr>
          <w:rFonts w:asciiTheme="majorHAnsi" w:eastAsiaTheme="majorEastAsia" w:hAnsiTheme="majorHAnsi" w:cstheme="majorBidi"/>
          <w:b/>
          <w:bCs/>
          <w:color w:val="17365D" w:themeColor="text2" w:themeShade="BF"/>
          <w:spacing w:val="5"/>
          <w:kern w:val="28"/>
          <w:sz w:val="40"/>
          <w:szCs w:val="40"/>
          <w:lang w:val="en-IN"/>
        </w:rPr>
        <w:t>A.</w:t>
      </w:r>
      <w:r w:rsidR="00A52149">
        <w:rPr>
          <w:rFonts w:asciiTheme="majorHAnsi" w:eastAsiaTheme="majorEastAsia" w:hAnsiTheme="majorHAnsi" w:cstheme="majorBidi"/>
          <w:b/>
          <w:bCs/>
          <w:color w:val="17365D" w:themeColor="text2" w:themeShade="BF"/>
          <w:spacing w:val="5"/>
          <w:kern w:val="28"/>
          <w:sz w:val="40"/>
          <w:szCs w:val="40"/>
          <w:lang w:val="en-IN"/>
        </w:rPr>
        <w:t xml:space="preserve"> </w:t>
      </w:r>
      <w:r w:rsidRPr="00A52149">
        <w:rPr>
          <w:rFonts w:asciiTheme="majorHAnsi" w:eastAsiaTheme="majorEastAsia" w:hAnsiTheme="majorHAnsi" w:cstheme="majorBidi"/>
          <w:b/>
          <w:bCs/>
          <w:color w:val="17365D" w:themeColor="text2" w:themeShade="BF"/>
          <w:spacing w:val="5"/>
          <w:kern w:val="28"/>
          <w:sz w:val="40"/>
          <w:szCs w:val="40"/>
          <w:lang w:val="en-IN"/>
        </w:rPr>
        <w:t>Anurag</w:t>
      </w:r>
      <w:r w:rsidR="00A52149">
        <w:rPr>
          <w:rFonts w:asciiTheme="majorHAnsi" w:eastAsiaTheme="majorEastAsia" w:hAnsiTheme="majorHAnsi" w:cstheme="majorBidi"/>
          <w:b/>
          <w:bCs/>
          <w:color w:val="17365D" w:themeColor="text2" w:themeShade="BF"/>
          <w:spacing w:val="5"/>
          <w:kern w:val="28"/>
          <w:sz w:val="40"/>
          <w:szCs w:val="40"/>
          <w:lang w:val="en-IN"/>
        </w:rPr>
        <w:t>,</w:t>
      </w:r>
    </w:p>
    <w:p w14:paraId="480B074C" w14:textId="4F09DBA3" w:rsidR="00860E42" w:rsidRPr="00A52149" w:rsidRDefault="00860E42" w:rsidP="000204EB">
      <w:pPr>
        <w:rPr>
          <w:rFonts w:asciiTheme="majorHAnsi" w:eastAsiaTheme="majorEastAsia" w:hAnsiTheme="majorHAnsi" w:cstheme="majorBidi"/>
          <w:b/>
          <w:bCs/>
          <w:color w:val="17365D" w:themeColor="text2" w:themeShade="BF"/>
          <w:spacing w:val="5"/>
          <w:kern w:val="28"/>
          <w:sz w:val="40"/>
          <w:szCs w:val="40"/>
          <w:lang w:val="en-IN"/>
        </w:rPr>
      </w:pPr>
      <w:r w:rsidRPr="00A52149">
        <w:rPr>
          <w:rFonts w:asciiTheme="majorHAnsi" w:eastAsiaTheme="majorEastAsia" w:hAnsiTheme="majorHAnsi" w:cstheme="majorBidi"/>
          <w:b/>
          <w:bCs/>
          <w:color w:val="17365D" w:themeColor="text2" w:themeShade="BF"/>
          <w:spacing w:val="5"/>
          <w:kern w:val="28"/>
          <w:sz w:val="40"/>
          <w:szCs w:val="40"/>
          <w:lang w:val="en-IN"/>
        </w:rPr>
        <w:t xml:space="preserve"> A. Charan Vivek</w:t>
      </w:r>
      <w:r w:rsidR="00A52149">
        <w:rPr>
          <w:rFonts w:asciiTheme="majorHAnsi" w:eastAsiaTheme="majorEastAsia" w:hAnsiTheme="majorHAnsi" w:cstheme="majorBidi"/>
          <w:b/>
          <w:bCs/>
          <w:color w:val="17365D" w:themeColor="text2" w:themeShade="BF"/>
          <w:spacing w:val="5"/>
          <w:kern w:val="28"/>
          <w:sz w:val="40"/>
          <w:szCs w:val="40"/>
          <w:lang w:val="en-IN"/>
        </w:rPr>
        <w:t xml:space="preserve"> Siva Sanjay</w:t>
      </w:r>
      <w:r w:rsidRPr="00A52149">
        <w:rPr>
          <w:rFonts w:asciiTheme="majorHAnsi" w:eastAsiaTheme="majorEastAsia" w:hAnsiTheme="majorHAnsi" w:cstheme="majorBidi"/>
          <w:b/>
          <w:bCs/>
          <w:color w:val="17365D" w:themeColor="text2" w:themeShade="BF"/>
          <w:spacing w:val="5"/>
          <w:kern w:val="28"/>
          <w:sz w:val="40"/>
          <w:szCs w:val="40"/>
          <w:lang w:val="en-IN"/>
        </w:rPr>
        <w:t>,</w:t>
      </w:r>
    </w:p>
    <w:p w14:paraId="3CA370D5" w14:textId="652C79A3" w:rsidR="00A52149" w:rsidRDefault="00860E42" w:rsidP="000204EB">
      <w:pPr>
        <w:rPr>
          <w:rFonts w:asciiTheme="majorHAnsi" w:eastAsiaTheme="majorEastAsia" w:hAnsiTheme="majorHAnsi" w:cstheme="majorBidi"/>
          <w:b/>
          <w:bCs/>
          <w:color w:val="17365D" w:themeColor="text2" w:themeShade="BF"/>
          <w:spacing w:val="5"/>
          <w:kern w:val="28"/>
          <w:sz w:val="40"/>
          <w:szCs w:val="40"/>
          <w:lang w:val="en-IN"/>
        </w:rPr>
      </w:pPr>
      <w:r w:rsidRPr="00A52149">
        <w:rPr>
          <w:rFonts w:asciiTheme="majorHAnsi" w:eastAsiaTheme="majorEastAsia" w:hAnsiTheme="majorHAnsi" w:cstheme="majorBidi"/>
          <w:b/>
          <w:bCs/>
          <w:color w:val="17365D" w:themeColor="text2" w:themeShade="BF"/>
          <w:spacing w:val="5"/>
          <w:kern w:val="28"/>
          <w:sz w:val="40"/>
          <w:szCs w:val="40"/>
          <w:lang w:val="en-IN"/>
        </w:rPr>
        <w:t>A</w:t>
      </w:r>
      <w:r w:rsidR="00A52149">
        <w:rPr>
          <w:rFonts w:asciiTheme="majorHAnsi" w:eastAsiaTheme="majorEastAsia" w:hAnsiTheme="majorHAnsi" w:cstheme="majorBidi"/>
          <w:b/>
          <w:bCs/>
          <w:color w:val="17365D" w:themeColor="text2" w:themeShade="BF"/>
          <w:spacing w:val="5"/>
          <w:kern w:val="28"/>
          <w:sz w:val="40"/>
          <w:szCs w:val="40"/>
          <w:lang w:val="en-IN"/>
        </w:rPr>
        <w:t>.</w:t>
      </w:r>
      <w:r w:rsidRPr="00A52149">
        <w:rPr>
          <w:rFonts w:asciiTheme="majorHAnsi" w:eastAsiaTheme="majorEastAsia" w:hAnsiTheme="majorHAnsi" w:cstheme="majorBidi"/>
          <w:b/>
          <w:bCs/>
          <w:color w:val="17365D" w:themeColor="text2" w:themeShade="BF"/>
          <w:spacing w:val="5"/>
          <w:kern w:val="28"/>
          <w:sz w:val="40"/>
          <w:szCs w:val="40"/>
          <w:lang w:val="en-IN"/>
        </w:rPr>
        <w:t xml:space="preserve"> Charishma, </w:t>
      </w:r>
    </w:p>
    <w:p w14:paraId="0A0D8123" w14:textId="0F495565" w:rsidR="00860E42" w:rsidRPr="00A52149" w:rsidRDefault="00860E42" w:rsidP="000204EB">
      <w:pPr>
        <w:rPr>
          <w:rFonts w:asciiTheme="majorHAnsi" w:eastAsiaTheme="majorEastAsia" w:hAnsiTheme="majorHAnsi" w:cstheme="majorBidi"/>
          <w:b/>
          <w:bCs/>
          <w:color w:val="17365D" w:themeColor="text2" w:themeShade="BF"/>
          <w:spacing w:val="5"/>
          <w:kern w:val="28"/>
          <w:sz w:val="40"/>
          <w:szCs w:val="40"/>
          <w:lang w:val="en-IN"/>
        </w:rPr>
      </w:pPr>
      <w:r w:rsidRPr="00A52149">
        <w:rPr>
          <w:rFonts w:asciiTheme="majorHAnsi" w:eastAsiaTheme="majorEastAsia" w:hAnsiTheme="majorHAnsi" w:cstheme="majorBidi"/>
          <w:b/>
          <w:bCs/>
          <w:color w:val="17365D" w:themeColor="text2" w:themeShade="BF"/>
          <w:spacing w:val="5"/>
          <w:kern w:val="28"/>
          <w:sz w:val="40"/>
          <w:szCs w:val="40"/>
          <w:lang w:val="en-IN"/>
        </w:rPr>
        <w:t>A.</w:t>
      </w:r>
      <w:r w:rsidR="00A52149">
        <w:rPr>
          <w:rFonts w:asciiTheme="majorHAnsi" w:eastAsiaTheme="majorEastAsia" w:hAnsiTheme="majorHAnsi" w:cstheme="majorBidi"/>
          <w:b/>
          <w:bCs/>
          <w:color w:val="17365D" w:themeColor="text2" w:themeShade="BF"/>
          <w:spacing w:val="5"/>
          <w:kern w:val="28"/>
          <w:sz w:val="40"/>
          <w:szCs w:val="40"/>
          <w:lang w:val="en-IN"/>
        </w:rPr>
        <w:t xml:space="preserve"> </w:t>
      </w:r>
      <w:proofErr w:type="spellStart"/>
      <w:r w:rsidRPr="00A52149">
        <w:rPr>
          <w:rFonts w:asciiTheme="majorHAnsi" w:eastAsiaTheme="majorEastAsia" w:hAnsiTheme="majorHAnsi" w:cstheme="majorBidi"/>
          <w:b/>
          <w:bCs/>
          <w:color w:val="17365D" w:themeColor="text2" w:themeShade="BF"/>
          <w:spacing w:val="5"/>
          <w:kern w:val="28"/>
          <w:sz w:val="40"/>
          <w:szCs w:val="40"/>
          <w:lang w:val="en-IN"/>
        </w:rPr>
        <w:t>Balanjali</w:t>
      </w:r>
      <w:proofErr w:type="spellEnd"/>
    </w:p>
    <w:p w14:paraId="2C26D6D0" w14:textId="2E18D76F" w:rsidR="000204EB" w:rsidRPr="00A52149" w:rsidRDefault="000204EB" w:rsidP="000204EB">
      <w:pPr>
        <w:rPr>
          <w:rFonts w:asciiTheme="majorHAnsi" w:eastAsiaTheme="majorEastAsia" w:hAnsiTheme="majorHAnsi" w:cstheme="majorBidi"/>
          <w:b/>
          <w:bCs/>
          <w:color w:val="17365D" w:themeColor="text2" w:themeShade="BF"/>
          <w:spacing w:val="5"/>
          <w:kern w:val="28"/>
          <w:sz w:val="40"/>
          <w:szCs w:val="40"/>
          <w:lang w:val="en-IN"/>
        </w:rPr>
      </w:pPr>
      <w:r w:rsidRPr="00A52149">
        <w:rPr>
          <w:rFonts w:asciiTheme="majorHAnsi" w:eastAsiaTheme="majorEastAsia" w:hAnsiTheme="majorHAnsi" w:cstheme="majorBidi"/>
          <w:b/>
          <w:bCs/>
          <w:color w:val="17365D" w:themeColor="text2" w:themeShade="BF"/>
          <w:spacing w:val="5"/>
          <w:kern w:val="28"/>
          <w:sz w:val="40"/>
          <w:szCs w:val="40"/>
          <w:lang w:val="en-IN"/>
        </w:rPr>
        <w:t>1. INTRODUCTION</w:t>
      </w:r>
    </w:p>
    <w:p w14:paraId="690BA880" w14:textId="77777777" w:rsidR="000204EB" w:rsidRPr="00A52149" w:rsidRDefault="000204EB" w:rsidP="000204EB">
      <w:pPr>
        <w:rPr>
          <w:rFonts w:asciiTheme="majorHAnsi" w:eastAsiaTheme="majorEastAsia" w:hAnsiTheme="majorHAnsi" w:cstheme="majorBidi"/>
          <w:b/>
          <w:bCs/>
          <w:color w:val="17365D" w:themeColor="text2" w:themeShade="BF"/>
          <w:spacing w:val="5"/>
          <w:kern w:val="28"/>
          <w:sz w:val="40"/>
          <w:szCs w:val="40"/>
          <w:lang w:val="en-IN"/>
        </w:rPr>
      </w:pPr>
      <w:r w:rsidRPr="00A52149">
        <w:rPr>
          <w:rFonts w:asciiTheme="majorHAnsi" w:eastAsiaTheme="majorEastAsia" w:hAnsiTheme="majorHAnsi" w:cstheme="majorBidi"/>
          <w:b/>
          <w:bCs/>
          <w:color w:val="17365D" w:themeColor="text2" w:themeShade="BF"/>
          <w:spacing w:val="5"/>
          <w:kern w:val="28"/>
          <w:sz w:val="40"/>
          <w:szCs w:val="40"/>
          <w:lang w:val="en-IN"/>
        </w:rPr>
        <w:t>1.1 Project Overview</w:t>
      </w:r>
    </w:p>
    <w:p w14:paraId="7F4C2684" w14:textId="77777777" w:rsidR="000204EB" w:rsidRPr="00A52149" w:rsidRDefault="000204EB" w:rsidP="000204EB">
      <w:pPr>
        <w:rPr>
          <w:rFonts w:asciiTheme="majorHAnsi" w:eastAsiaTheme="majorEastAsia" w:hAnsiTheme="majorHAnsi" w:cstheme="majorBidi"/>
          <w:color w:val="17365D" w:themeColor="text2" w:themeShade="BF"/>
          <w:spacing w:val="5"/>
          <w:kern w:val="28"/>
          <w:sz w:val="40"/>
          <w:szCs w:val="40"/>
          <w:lang w:val="en-IN"/>
        </w:rPr>
      </w:pPr>
      <w:proofErr w:type="spellStart"/>
      <w:r w:rsidRPr="00A52149">
        <w:rPr>
          <w:rFonts w:asciiTheme="majorHAnsi" w:eastAsiaTheme="majorEastAsia" w:hAnsiTheme="majorHAnsi" w:cstheme="majorBidi"/>
          <w:color w:val="17365D" w:themeColor="text2" w:themeShade="BF"/>
          <w:spacing w:val="5"/>
          <w:kern w:val="28"/>
          <w:sz w:val="40"/>
          <w:szCs w:val="40"/>
          <w:lang w:val="en-IN"/>
        </w:rPr>
        <w:t>HouseHunt</w:t>
      </w:r>
      <w:proofErr w:type="spellEnd"/>
      <w:r w:rsidRPr="00A52149">
        <w:rPr>
          <w:rFonts w:asciiTheme="majorHAnsi" w:eastAsiaTheme="majorEastAsia" w:hAnsiTheme="majorHAnsi" w:cstheme="majorBidi"/>
          <w:color w:val="17365D" w:themeColor="text2" w:themeShade="BF"/>
          <w:spacing w:val="5"/>
          <w:kern w:val="28"/>
          <w:sz w:val="40"/>
          <w:szCs w:val="40"/>
          <w:lang w:val="en-IN"/>
        </w:rPr>
        <w:t xml:space="preserve"> is a full-stack web application built using the MERN stack to simplify the rental process for both property owners and tenants. It allows renters to browse verified listings, filter by amenities, and request bookings, while owners can list properties and manage requests. Admins oversee user and listing approvals.</w:t>
      </w:r>
    </w:p>
    <w:p w14:paraId="276E8500" w14:textId="77777777" w:rsidR="000204EB" w:rsidRPr="00A52149" w:rsidRDefault="000204EB" w:rsidP="000204EB">
      <w:pPr>
        <w:rPr>
          <w:rFonts w:asciiTheme="majorHAnsi" w:eastAsiaTheme="majorEastAsia" w:hAnsiTheme="majorHAnsi" w:cstheme="majorBidi"/>
          <w:b/>
          <w:bCs/>
          <w:color w:val="17365D" w:themeColor="text2" w:themeShade="BF"/>
          <w:spacing w:val="5"/>
          <w:kern w:val="28"/>
          <w:sz w:val="40"/>
          <w:szCs w:val="40"/>
          <w:lang w:val="en-IN"/>
        </w:rPr>
      </w:pPr>
      <w:r w:rsidRPr="00A52149">
        <w:rPr>
          <w:rFonts w:asciiTheme="majorHAnsi" w:eastAsiaTheme="majorEastAsia" w:hAnsiTheme="majorHAnsi" w:cstheme="majorBidi"/>
          <w:b/>
          <w:bCs/>
          <w:color w:val="17365D" w:themeColor="text2" w:themeShade="BF"/>
          <w:spacing w:val="5"/>
          <w:kern w:val="28"/>
          <w:sz w:val="40"/>
          <w:szCs w:val="40"/>
          <w:lang w:val="en-IN"/>
        </w:rPr>
        <w:lastRenderedPageBreak/>
        <w:t>1.2 Purpose</w:t>
      </w:r>
    </w:p>
    <w:p w14:paraId="55F10BF8" w14:textId="77777777" w:rsidR="000204EB" w:rsidRPr="00A52149" w:rsidRDefault="000204EB" w:rsidP="000204EB">
      <w:pPr>
        <w:rPr>
          <w:rFonts w:asciiTheme="majorHAnsi" w:eastAsiaTheme="majorEastAsia" w:hAnsiTheme="majorHAnsi" w:cstheme="majorBidi"/>
          <w:color w:val="17365D" w:themeColor="text2" w:themeShade="BF"/>
          <w:spacing w:val="5"/>
          <w:kern w:val="28"/>
          <w:sz w:val="40"/>
          <w:szCs w:val="40"/>
          <w:lang w:val="en-IN"/>
        </w:rPr>
      </w:pPr>
      <w:r w:rsidRPr="00A52149">
        <w:rPr>
          <w:rFonts w:asciiTheme="majorHAnsi" w:eastAsiaTheme="majorEastAsia" w:hAnsiTheme="majorHAnsi" w:cstheme="majorBidi"/>
          <w:color w:val="17365D" w:themeColor="text2" w:themeShade="BF"/>
          <w:spacing w:val="5"/>
          <w:kern w:val="28"/>
          <w:sz w:val="40"/>
          <w:szCs w:val="40"/>
          <w:lang w:val="en-IN"/>
        </w:rPr>
        <w:t>To bridge the gap between property owners and renters by providing a centralized, easy-to-use digital platform that improves transparency, speeds up the rental process, and minimizes fraud.</w:t>
      </w:r>
    </w:p>
    <w:p w14:paraId="1B650110" w14:textId="6DB65077" w:rsidR="000204EB" w:rsidRPr="00A52149" w:rsidRDefault="000204EB" w:rsidP="000204EB">
      <w:pPr>
        <w:rPr>
          <w:rFonts w:asciiTheme="majorHAnsi" w:eastAsiaTheme="majorEastAsia" w:hAnsiTheme="majorHAnsi" w:cstheme="majorBidi"/>
          <w:color w:val="17365D" w:themeColor="text2" w:themeShade="BF"/>
          <w:spacing w:val="5"/>
          <w:kern w:val="28"/>
          <w:sz w:val="40"/>
          <w:szCs w:val="40"/>
          <w:lang w:val="en-IN"/>
        </w:rPr>
      </w:pPr>
    </w:p>
    <w:p w14:paraId="0CE67FBC" w14:textId="77777777" w:rsidR="000204EB" w:rsidRPr="00A52149" w:rsidRDefault="000204EB" w:rsidP="000204EB">
      <w:pPr>
        <w:rPr>
          <w:rFonts w:asciiTheme="majorHAnsi" w:eastAsiaTheme="majorEastAsia" w:hAnsiTheme="majorHAnsi" w:cstheme="majorBidi"/>
          <w:b/>
          <w:bCs/>
          <w:color w:val="17365D" w:themeColor="text2" w:themeShade="BF"/>
          <w:spacing w:val="5"/>
          <w:kern w:val="28"/>
          <w:sz w:val="40"/>
          <w:szCs w:val="40"/>
          <w:lang w:val="en-IN"/>
        </w:rPr>
      </w:pPr>
      <w:r w:rsidRPr="00A52149">
        <w:rPr>
          <w:rFonts w:asciiTheme="majorHAnsi" w:eastAsiaTheme="majorEastAsia" w:hAnsiTheme="majorHAnsi" w:cstheme="majorBidi"/>
          <w:b/>
          <w:bCs/>
          <w:color w:val="17365D" w:themeColor="text2" w:themeShade="BF"/>
          <w:spacing w:val="5"/>
          <w:kern w:val="28"/>
          <w:sz w:val="40"/>
          <w:szCs w:val="40"/>
          <w:lang w:val="en-IN"/>
        </w:rPr>
        <w:t>2. IDEATION PHASE</w:t>
      </w:r>
    </w:p>
    <w:p w14:paraId="01BEF644" w14:textId="77777777" w:rsidR="000204EB" w:rsidRPr="00A52149" w:rsidRDefault="000204EB" w:rsidP="000204EB">
      <w:pPr>
        <w:rPr>
          <w:rFonts w:asciiTheme="majorHAnsi" w:eastAsiaTheme="majorEastAsia" w:hAnsiTheme="majorHAnsi" w:cstheme="majorBidi"/>
          <w:b/>
          <w:bCs/>
          <w:color w:val="17365D" w:themeColor="text2" w:themeShade="BF"/>
          <w:spacing w:val="5"/>
          <w:kern w:val="28"/>
          <w:sz w:val="40"/>
          <w:szCs w:val="40"/>
          <w:lang w:val="en-IN"/>
        </w:rPr>
      </w:pPr>
      <w:r w:rsidRPr="00A52149">
        <w:rPr>
          <w:rFonts w:asciiTheme="majorHAnsi" w:eastAsiaTheme="majorEastAsia" w:hAnsiTheme="majorHAnsi" w:cstheme="majorBidi"/>
          <w:b/>
          <w:bCs/>
          <w:color w:val="17365D" w:themeColor="text2" w:themeShade="BF"/>
          <w:spacing w:val="5"/>
          <w:kern w:val="28"/>
          <w:sz w:val="40"/>
          <w:szCs w:val="40"/>
          <w:lang w:val="en-IN"/>
        </w:rPr>
        <w:t>2.1 Problem Statement</w:t>
      </w:r>
    </w:p>
    <w:p w14:paraId="15FA2D34" w14:textId="77777777" w:rsidR="000204EB" w:rsidRPr="00A52149" w:rsidRDefault="000204EB" w:rsidP="000204EB">
      <w:pPr>
        <w:rPr>
          <w:rFonts w:asciiTheme="majorHAnsi" w:eastAsiaTheme="majorEastAsia" w:hAnsiTheme="majorHAnsi" w:cstheme="majorBidi"/>
          <w:color w:val="17365D" w:themeColor="text2" w:themeShade="BF"/>
          <w:spacing w:val="5"/>
          <w:kern w:val="28"/>
          <w:sz w:val="40"/>
          <w:szCs w:val="40"/>
          <w:lang w:val="en-IN"/>
        </w:rPr>
      </w:pPr>
      <w:r w:rsidRPr="00A52149">
        <w:rPr>
          <w:rFonts w:asciiTheme="majorHAnsi" w:eastAsiaTheme="majorEastAsia" w:hAnsiTheme="majorHAnsi" w:cstheme="majorBidi"/>
          <w:color w:val="17365D" w:themeColor="text2" w:themeShade="BF"/>
          <w:spacing w:val="5"/>
          <w:kern w:val="28"/>
          <w:sz w:val="40"/>
          <w:szCs w:val="40"/>
          <w:lang w:val="en-IN"/>
        </w:rPr>
        <w:t xml:space="preserve">Finding rental homes involves multiple hurdles: unreliable listings, lack of verified information, and difficulty communicating between owners and tenants. </w:t>
      </w:r>
      <w:proofErr w:type="spellStart"/>
      <w:r w:rsidRPr="00A52149">
        <w:rPr>
          <w:rFonts w:asciiTheme="majorHAnsi" w:eastAsiaTheme="majorEastAsia" w:hAnsiTheme="majorHAnsi" w:cstheme="majorBidi"/>
          <w:color w:val="17365D" w:themeColor="text2" w:themeShade="BF"/>
          <w:spacing w:val="5"/>
          <w:kern w:val="28"/>
          <w:sz w:val="40"/>
          <w:szCs w:val="40"/>
          <w:lang w:val="en-IN"/>
        </w:rPr>
        <w:t>HouseHunt</w:t>
      </w:r>
      <w:proofErr w:type="spellEnd"/>
      <w:r w:rsidRPr="00A52149">
        <w:rPr>
          <w:rFonts w:asciiTheme="majorHAnsi" w:eastAsiaTheme="majorEastAsia" w:hAnsiTheme="majorHAnsi" w:cstheme="majorBidi"/>
          <w:color w:val="17365D" w:themeColor="text2" w:themeShade="BF"/>
          <w:spacing w:val="5"/>
          <w:kern w:val="28"/>
          <w:sz w:val="40"/>
          <w:szCs w:val="40"/>
          <w:lang w:val="en-IN"/>
        </w:rPr>
        <w:t xml:space="preserve"> solves these by providing a verified, user-friendly rental platform.</w:t>
      </w:r>
    </w:p>
    <w:p w14:paraId="39A4D499" w14:textId="77777777" w:rsidR="000204EB" w:rsidRPr="00A52149" w:rsidRDefault="000204EB" w:rsidP="000204EB">
      <w:pPr>
        <w:rPr>
          <w:rFonts w:asciiTheme="majorHAnsi" w:eastAsiaTheme="majorEastAsia" w:hAnsiTheme="majorHAnsi" w:cstheme="majorBidi"/>
          <w:b/>
          <w:bCs/>
          <w:color w:val="17365D" w:themeColor="text2" w:themeShade="BF"/>
          <w:spacing w:val="5"/>
          <w:kern w:val="28"/>
          <w:sz w:val="40"/>
          <w:szCs w:val="40"/>
          <w:lang w:val="en-IN"/>
        </w:rPr>
      </w:pPr>
      <w:r w:rsidRPr="00A52149">
        <w:rPr>
          <w:rFonts w:asciiTheme="majorHAnsi" w:eastAsiaTheme="majorEastAsia" w:hAnsiTheme="majorHAnsi" w:cstheme="majorBidi"/>
          <w:b/>
          <w:bCs/>
          <w:color w:val="17365D" w:themeColor="text2" w:themeShade="BF"/>
          <w:spacing w:val="5"/>
          <w:kern w:val="28"/>
          <w:sz w:val="40"/>
          <w:szCs w:val="40"/>
          <w:lang w:val="en-IN"/>
        </w:rPr>
        <w:t>2.2 Empathy Map Canvas</w:t>
      </w:r>
    </w:p>
    <w:p w14:paraId="037CBE9D" w14:textId="77777777" w:rsidR="000204EB" w:rsidRPr="00A52149" w:rsidRDefault="000204EB" w:rsidP="000204EB">
      <w:pPr>
        <w:rPr>
          <w:rFonts w:asciiTheme="majorHAnsi" w:eastAsiaTheme="majorEastAsia" w:hAnsiTheme="majorHAnsi" w:cstheme="majorBidi"/>
          <w:color w:val="17365D" w:themeColor="text2" w:themeShade="BF"/>
          <w:spacing w:val="5"/>
          <w:kern w:val="28"/>
          <w:sz w:val="40"/>
          <w:szCs w:val="40"/>
          <w:lang w:val="en-IN"/>
        </w:rPr>
      </w:pPr>
      <w:r w:rsidRPr="00A52149">
        <w:rPr>
          <w:rFonts w:asciiTheme="majorHAnsi" w:eastAsiaTheme="majorEastAsia" w:hAnsiTheme="majorHAnsi" w:cstheme="majorBidi"/>
          <w:b/>
          <w:bCs/>
          <w:color w:val="17365D" w:themeColor="text2" w:themeShade="BF"/>
          <w:spacing w:val="5"/>
          <w:kern w:val="28"/>
          <w:sz w:val="40"/>
          <w:szCs w:val="40"/>
          <w:lang w:val="en-IN"/>
        </w:rPr>
        <w:t>Think &amp; Feel:</w:t>
      </w:r>
      <w:r w:rsidRPr="00A52149">
        <w:rPr>
          <w:rFonts w:asciiTheme="majorHAnsi" w:eastAsiaTheme="majorEastAsia" w:hAnsiTheme="majorHAnsi" w:cstheme="majorBidi"/>
          <w:color w:val="17365D" w:themeColor="text2" w:themeShade="BF"/>
          <w:spacing w:val="5"/>
          <w:kern w:val="28"/>
          <w:sz w:val="40"/>
          <w:szCs w:val="40"/>
          <w:lang w:val="en-IN"/>
        </w:rPr>
        <w:t xml:space="preserve"> "Is this listing trustworthy?"</w:t>
      </w:r>
      <w:r w:rsidRPr="00A52149">
        <w:rPr>
          <w:rFonts w:asciiTheme="majorHAnsi" w:eastAsiaTheme="majorEastAsia" w:hAnsiTheme="majorHAnsi" w:cstheme="majorBidi"/>
          <w:color w:val="17365D" w:themeColor="text2" w:themeShade="BF"/>
          <w:spacing w:val="5"/>
          <w:kern w:val="28"/>
          <w:sz w:val="40"/>
          <w:szCs w:val="40"/>
          <w:lang w:val="en-IN"/>
        </w:rPr>
        <w:br/>
      </w:r>
      <w:r w:rsidRPr="00A52149">
        <w:rPr>
          <w:rFonts w:asciiTheme="majorHAnsi" w:eastAsiaTheme="majorEastAsia" w:hAnsiTheme="majorHAnsi" w:cstheme="majorBidi"/>
          <w:b/>
          <w:bCs/>
          <w:color w:val="17365D" w:themeColor="text2" w:themeShade="BF"/>
          <w:spacing w:val="5"/>
          <w:kern w:val="28"/>
          <w:sz w:val="40"/>
          <w:szCs w:val="40"/>
          <w:lang w:val="en-IN"/>
        </w:rPr>
        <w:t>See:</w:t>
      </w:r>
      <w:r w:rsidRPr="00A52149">
        <w:rPr>
          <w:rFonts w:asciiTheme="majorHAnsi" w:eastAsiaTheme="majorEastAsia" w:hAnsiTheme="majorHAnsi" w:cstheme="majorBidi"/>
          <w:color w:val="17365D" w:themeColor="text2" w:themeShade="BF"/>
          <w:spacing w:val="5"/>
          <w:kern w:val="28"/>
          <w:sz w:val="40"/>
          <w:szCs w:val="40"/>
          <w:lang w:val="en-IN"/>
        </w:rPr>
        <w:t xml:space="preserve"> Scattered information, unverified listings</w:t>
      </w:r>
      <w:r w:rsidRPr="00A52149">
        <w:rPr>
          <w:rFonts w:asciiTheme="majorHAnsi" w:eastAsiaTheme="majorEastAsia" w:hAnsiTheme="majorHAnsi" w:cstheme="majorBidi"/>
          <w:color w:val="17365D" w:themeColor="text2" w:themeShade="BF"/>
          <w:spacing w:val="5"/>
          <w:kern w:val="28"/>
          <w:sz w:val="40"/>
          <w:szCs w:val="40"/>
          <w:lang w:val="en-IN"/>
        </w:rPr>
        <w:br/>
      </w:r>
      <w:r w:rsidRPr="00A52149">
        <w:rPr>
          <w:rFonts w:asciiTheme="majorHAnsi" w:eastAsiaTheme="majorEastAsia" w:hAnsiTheme="majorHAnsi" w:cstheme="majorBidi"/>
          <w:b/>
          <w:bCs/>
          <w:color w:val="17365D" w:themeColor="text2" w:themeShade="BF"/>
          <w:spacing w:val="5"/>
          <w:kern w:val="28"/>
          <w:sz w:val="40"/>
          <w:szCs w:val="40"/>
          <w:lang w:val="en-IN"/>
        </w:rPr>
        <w:t>Say &amp; Do:</w:t>
      </w:r>
      <w:r w:rsidRPr="00A52149">
        <w:rPr>
          <w:rFonts w:asciiTheme="majorHAnsi" w:eastAsiaTheme="majorEastAsia" w:hAnsiTheme="majorHAnsi" w:cstheme="majorBidi"/>
          <w:color w:val="17365D" w:themeColor="text2" w:themeShade="BF"/>
          <w:spacing w:val="5"/>
          <w:kern w:val="28"/>
          <w:sz w:val="40"/>
          <w:szCs w:val="40"/>
          <w:lang w:val="en-IN"/>
        </w:rPr>
        <w:t xml:space="preserve"> "I wish there was a simple rental app!"</w:t>
      </w:r>
      <w:r w:rsidRPr="00A52149">
        <w:rPr>
          <w:rFonts w:asciiTheme="majorHAnsi" w:eastAsiaTheme="majorEastAsia" w:hAnsiTheme="majorHAnsi" w:cstheme="majorBidi"/>
          <w:color w:val="17365D" w:themeColor="text2" w:themeShade="BF"/>
          <w:spacing w:val="5"/>
          <w:kern w:val="28"/>
          <w:sz w:val="40"/>
          <w:szCs w:val="40"/>
          <w:lang w:val="en-IN"/>
        </w:rPr>
        <w:br/>
      </w:r>
      <w:r w:rsidRPr="00A52149">
        <w:rPr>
          <w:rFonts w:asciiTheme="majorHAnsi" w:eastAsiaTheme="majorEastAsia" w:hAnsiTheme="majorHAnsi" w:cstheme="majorBidi"/>
          <w:b/>
          <w:bCs/>
          <w:color w:val="17365D" w:themeColor="text2" w:themeShade="BF"/>
          <w:spacing w:val="5"/>
          <w:kern w:val="28"/>
          <w:sz w:val="40"/>
          <w:szCs w:val="40"/>
          <w:lang w:val="en-IN"/>
        </w:rPr>
        <w:t>Hear:</w:t>
      </w:r>
      <w:r w:rsidRPr="00A52149">
        <w:rPr>
          <w:rFonts w:asciiTheme="majorHAnsi" w:eastAsiaTheme="majorEastAsia" w:hAnsiTheme="majorHAnsi" w:cstheme="majorBidi"/>
          <w:color w:val="17365D" w:themeColor="text2" w:themeShade="BF"/>
          <w:spacing w:val="5"/>
          <w:kern w:val="28"/>
          <w:sz w:val="40"/>
          <w:szCs w:val="40"/>
          <w:lang w:val="en-IN"/>
        </w:rPr>
        <w:t xml:space="preserve"> Complaints about scams and delays</w:t>
      </w:r>
      <w:r w:rsidRPr="00A52149">
        <w:rPr>
          <w:rFonts w:asciiTheme="majorHAnsi" w:eastAsiaTheme="majorEastAsia" w:hAnsiTheme="majorHAnsi" w:cstheme="majorBidi"/>
          <w:color w:val="17365D" w:themeColor="text2" w:themeShade="BF"/>
          <w:spacing w:val="5"/>
          <w:kern w:val="28"/>
          <w:sz w:val="40"/>
          <w:szCs w:val="40"/>
          <w:lang w:val="en-IN"/>
        </w:rPr>
        <w:br/>
      </w:r>
      <w:r w:rsidRPr="00A52149">
        <w:rPr>
          <w:rFonts w:asciiTheme="majorHAnsi" w:eastAsiaTheme="majorEastAsia" w:hAnsiTheme="majorHAnsi" w:cstheme="majorBidi"/>
          <w:b/>
          <w:bCs/>
          <w:color w:val="17365D" w:themeColor="text2" w:themeShade="BF"/>
          <w:spacing w:val="5"/>
          <w:kern w:val="28"/>
          <w:sz w:val="40"/>
          <w:szCs w:val="40"/>
          <w:lang w:val="en-IN"/>
        </w:rPr>
        <w:t>Pain:</w:t>
      </w:r>
      <w:r w:rsidRPr="00A52149">
        <w:rPr>
          <w:rFonts w:asciiTheme="majorHAnsi" w:eastAsiaTheme="majorEastAsia" w:hAnsiTheme="majorHAnsi" w:cstheme="majorBidi"/>
          <w:color w:val="17365D" w:themeColor="text2" w:themeShade="BF"/>
          <w:spacing w:val="5"/>
          <w:kern w:val="28"/>
          <w:sz w:val="40"/>
          <w:szCs w:val="40"/>
          <w:lang w:val="en-IN"/>
        </w:rPr>
        <w:t xml:space="preserve"> Inconvenience, wasted time, uncertainty</w:t>
      </w:r>
      <w:r w:rsidRPr="00A52149">
        <w:rPr>
          <w:rFonts w:asciiTheme="majorHAnsi" w:eastAsiaTheme="majorEastAsia" w:hAnsiTheme="majorHAnsi" w:cstheme="majorBidi"/>
          <w:color w:val="17365D" w:themeColor="text2" w:themeShade="BF"/>
          <w:spacing w:val="5"/>
          <w:kern w:val="28"/>
          <w:sz w:val="40"/>
          <w:szCs w:val="40"/>
          <w:lang w:val="en-IN"/>
        </w:rPr>
        <w:br/>
      </w:r>
      <w:r w:rsidRPr="00A52149">
        <w:rPr>
          <w:rFonts w:asciiTheme="majorHAnsi" w:eastAsiaTheme="majorEastAsia" w:hAnsiTheme="majorHAnsi" w:cstheme="majorBidi"/>
          <w:b/>
          <w:bCs/>
          <w:color w:val="17365D" w:themeColor="text2" w:themeShade="BF"/>
          <w:spacing w:val="5"/>
          <w:kern w:val="28"/>
          <w:sz w:val="40"/>
          <w:szCs w:val="40"/>
          <w:lang w:val="en-IN"/>
        </w:rPr>
        <w:t>Gain:</w:t>
      </w:r>
      <w:r w:rsidRPr="00A52149">
        <w:rPr>
          <w:rFonts w:asciiTheme="majorHAnsi" w:eastAsiaTheme="majorEastAsia" w:hAnsiTheme="majorHAnsi" w:cstheme="majorBidi"/>
          <w:color w:val="17365D" w:themeColor="text2" w:themeShade="BF"/>
          <w:spacing w:val="5"/>
          <w:kern w:val="28"/>
          <w:sz w:val="40"/>
          <w:szCs w:val="40"/>
          <w:lang w:val="en-IN"/>
        </w:rPr>
        <w:t xml:space="preserve"> Convenience, speed, verified listings</w:t>
      </w:r>
    </w:p>
    <w:p w14:paraId="63A93605" w14:textId="77777777" w:rsidR="000204EB" w:rsidRPr="00A52149" w:rsidRDefault="000204EB" w:rsidP="000204EB">
      <w:pPr>
        <w:rPr>
          <w:rFonts w:asciiTheme="majorHAnsi" w:eastAsiaTheme="majorEastAsia" w:hAnsiTheme="majorHAnsi" w:cstheme="majorBidi"/>
          <w:b/>
          <w:bCs/>
          <w:color w:val="17365D" w:themeColor="text2" w:themeShade="BF"/>
          <w:spacing w:val="5"/>
          <w:kern w:val="28"/>
          <w:sz w:val="40"/>
          <w:szCs w:val="40"/>
          <w:lang w:val="en-IN"/>
        </w:rPr>
      </w:pPr>
      <w:r w:rsidRPr="00A52149">
        <w:rPr>
          <w:rFonts w:asciiTheme="majorHAnsi" w:eastAsiaTheme="majorEastAsia" w:hAnsiTheme="majorHAnsi" w:cstheme="majorBidi"/>
          <w:b/>
          <w:bCs/>
          <w:color w:val="17365D" w:themeColor="text2" w:themeShade="BF"/>
          <w:spacing w:val="5"/>
          <w:kern w:val="28"/>
          <w:sz w:val="40"/>
          <w:szCs w:val="40"/>
          <w:lang w:val="en-IN"/>
        </w:rPr>
        <w:lastRenderedPageBreak/>
        <w:t>2.3 Brainstorming</w:t>
      </w:r>
    </w:p>
    <w:p w14:paraId="6D8A455D" w14:textId="77777777" w:rsidR="000204EB" w:rsidRPr="00A52149" w:rsidRDefault="000204EB" w:rsidP="000204EB">
      <w:pPr>
        <w:numPr>
          <w:ilvl w:val="0"/>
          <w:numId w:val="10"/>
        </w:numPr>
        <w:rPr>
          <w:rFonts w:asciiTheme="majorHAnsi" w:eastAsiaTheme="majorEastAsia" w:hAnsiTheme="majorHAnsi" w:cstheme="majorBidi"/>
          <w:color w:val="17365D" w:themeColor="text2" w:themeShade="BF"/>
          <w:spacing w:val="5"/>
          <w:kern w:val="28"/>
          <w:sz w:val="40"/>
          <w:szCs w:val="40"/>
          <w:lang w:val="en-IN"/>
        </w:rPr>
      </w:pPr>
      <w:r w:rsidRPr="00A52149">
        <w:rPr>
          <w:rFonts w:asciiTheme="majorHAnsi" w:eastAsiaTheme="majorEastAsia" w:hAnsiTheme="majorHAnsi" w:cstheme="majorBidi"/>
          <w:color w:val="17365D" w:themeColor="text2" w:themeShade="BF"/>
          <w:spacing w:val="5"/>
          <w:kern w:val="28"/>
          <w:sz w:val="40"/>
          <w:szCs w:val="40"/>
          <w:lang w:val="en-IN"/>
        </w:rPr>
        <w:t>Verified user onboarding</w:t>
      </w:r>
    </w:p>
    <w:p w14:paraId="6C940209" w14:textId="77777777" w:rsidR="000204EB" w:rsidRPr="00A52149" w:rsidRDefault="000204EB" w:rsidP="000204EB">
      <w:pPr>
        <w:numPr>
          <w:ilvl w:val="0"/>
          <w:numId w:val="10"/>
        </w:numPr>
        <w:rPr>
          <w:rFonts w:asciiTheme="majorHAnsi" w:eastAsiaTheme="majorEastAsia" w:hAnsiTheme="majorHAnsi" w:cstheme="majorBidi"/>
          <w:color w:val="17365D" w:themeColor="text2" w:themeShade="BF"/>
          <w:spacing w:val="5"/>
          <w:kern w:val="28"/>
          <w:sz w:val="40"/>
          <w:szCs w:val="40"/>
          <w:lang w:val="en-IN"/>
        </w:rPr>
      </w:pPr>
      <w:r w:rsidRPr="00A52149">
        <w:rPr>
          <w:rFonts w:asciiTheme="majorHAnsi" w:eastAsiaTheme="majorEastAsia" w:hAnsiTheme="majorHAnsi" w:cstheme="majorBidi"/>
          <w:color w:val="17365D" w:themeColor="text2" w:themeShade="BF"/>
          <w:spacing w:val="5"/>
          <w:kern w:val="28"/>
          <w:sz w:val="40"/>
          <w:szCs w:val="40"/>
          <w:lang w:val="en-IN"/>
        </w:rPr>
        <w:t>Property images &amp; filters</w:t>
      </w:r>
    </w:p>
    <w:p w14:paraId="051EF9DA" w14:textId="77777777" w:rsidR="000204EB" w:rsidRPr="00A52149" w:rsidRDefault="000204EB" w:rsidP="000204EB">
      <w:pPr>
        <w:numPr>
          <w:ilvl w:val="0"/>
          <w:numId w:val="10"/>
        </w:numPr>
        <w:rPr>
          <w:rFonts w:asciiTheme="majorHAnsi" w:eastAsiaTheme="majorEastAsia" w:hAnsiTheme="majorHAnsi" w:cstheme="majorBidi"/>
          <w:color w:val="17365D" w:themeColor="text2" w:themeShade="BF"/>
          <w:spacing w:val="5"/>
          <w:kern w:val="28"/>
          <w:sz w:val="40"/>
          <w:szCs w:val="40"/>
          <w:lang w:val="en-IN"/>
        </w:rPr>
      </w:pPr>
      <w:r w:rsidRPr="00A52149">
        <w:rPr>
          <w:rFonts w:asciiTheme="majorHAnsi" w:eastAsiaTheme="majorEastAsia" w:hAnsiTheme="majorHAnsi" w:cstheme="majorBidi"/>
          <w:color w:val="17365D" w:themeColor="text2" w:themeShade="BF"/>
          <w:spacing w:val="5"/>
          <w:kern w:val="28"/>
          <w:sz w:val="40"/>
          <w:szCs w:val="40"/>
          <w:lang w:val="en-IN"/>
        </w:rPr>
        <w:t>Booking requests</w:t>
      </w:r>
    </w:p>
    <w:p w14:paraId="1063C6F0" w14:textId="77777777" w:rsidR="000204EB" w:rsidRPr="00A52149" w:rsidRDefault="000204EB" w:rsidP="000204EB">
      <w:pPr>
        <w:numPr>
          <w:ilvl w:val="0"/>
          <w:numId w:val="10"/>
        </w:numPr>
        <w:rPr>
          <w:rFonts w:asciiTheme="majorHAnsi" w:eastAsiaTheme="majorEastAsia" w:hAnsiTheme="majorHAnsi" w:cstheme="majorBidi"/>
          <w:color w:val="17365D" w:themeColor="text2" w:themeShade="BF"/>
          <w:spacing w:val="5"/>
          <w:kern w:val="28"/>
          <w:sz w:val="40"/>
          <w:szCs w:val="40"/>
          <w:lang w:val="en-IN"/>
        </w:rPr>
      </w:pPr>
      <w:r w:rsidRPr="00A52149">
        <w:rPr>
          <w:rFonts w:asciiTheme="majorHAnsi" w:eastAsiaTheme="majorEastAsia" w:hAnsiTheme="majorHAnsi" w:cstheme="majorBidi"/>
          <w:color w:val="17365D" w:themeColor="text2" w:themeShade="BF"/>
          <w:spacing w:val="5"/>
          <w:kern w:val="28"/>
          <w:sz w:val="40"/>
          <w:szCs w:val="40"/>
          <w:lang w:val="en-IN"/>
        </w:rPr>
        <w:t>Admin approvals</w:t>
      </w:r>
    </w:p>
    <w:p w14:paraId="760D6981" w14:textId="1E1873F8" w:rsidR="000204EB" w:rsidRPr="00A52149" w:rsidRDefault="000204EB" w:rsidP="000204EB">
      <w:pPr>
        <w:numPr>
          <w:ilvl w:val="0"/>
          <w:numId w:val="10"/>
        </w:numPr>
        <w:rPr>
          <w:rFonts w:asciiTheme="majorHAnsi" w:eastAsiaTheme="majorEastAsia" w:hAnsiTheme="majorHAnsi" w:cstheme="majorBidi"/>
          <w:color w:val="17365D" w:themeColor="text2" w:themeShade="BF"/>
          <w:spacing w:val="5"/>
          <w:kern w:val="28"/>
          <w:sz w:val="40"/>
          <w:szCs w:val="40"/>
          <w:lang w:val="en-IN"/>
        </w:rPr>
      </w:pPr>
      <w:r w:rsidRPr="00A52149">
        <w:rPr>
          <w:rFonts w:asciiTheme="majorHAnsi" w:eastAsiaTheme="majorEastAsia" w:hAnsiTheme="majorHAnsi" w:cstheme="majorBidi"/>
          <w:color w:val="17365D" w:themeColor="text2" w:themeShade="BF"/>
          <w:spacing w:val="5"/>
          <w:kern w:val="28"/>
          <w:sz w:val="40"/>
          <w:szCs w:val="40"/>
          <w:lang w:val="en-IN"/>
        </w:rPr>
        <w:t>Feedback and ratings</w:t>
      </w:r>
    </w:p>
    <w:p w14:paraId="7B957B7C" w14:textId="77777777" w:rsidR="000204EB" w:rsidRPr="00A52149" w:rsidRDefault="000204EB" w:rsidP="000204EB">
      <w:pPr>
        <w:rPr>
          <w:rFonts w:asciiTheme="majorHAnsi" w:eastAsiaTheme="majorEastAsia" w:hAnsiTheme="majorHAnsi" w:cstheme="majorBidi"/>
          <w:b/>
          <w:bCs/>
          <w:color w:val="17365D" w:themeColor="text2" w:themeShade="BF"/>
          <w:spacing w:val="5"/>
          <w:kern w:val="28"/>
          <w:sz w:val="40"/>
          <w:szCs w:val="40"/>
          <w:lang w:val="en-IN"/>
        </w:rPr>
      </w:pPr>
      <w:r w:rsidRPr="00A52149">
        <w:rPr>
          <w:rFonts w:asciiTheme="majorHAnsi" w:eastAsiaTheme="majorEastAsia" w:hAnsiTheme="majorHAnsi" w:cstheme="majorBidi"/>
          <w:b/>
          <w:bCs/>
          <w:color w:val="17365D" w:themeColor="text2" w:themeShade="BF"/>
          <w:spacing w:val="5"/>
          <w:kern w:val="28"/>
          <w:sz w:val="40"/>
          <w:szCs w:val="40"/>
          <w:lang w:val="en-IN"/>
        </w:rPr>
        <w:t>3. REQUIREMENT ANALYSIS</w:t>
      </w:r>
    </w:p>
    <w:p w14:paraId="30AF4D8B" w14:textId="77777777" w:rsidR="000204EB" w:rsidRPr="00A52149" w:rsidRDefault="000204EB" w:rsidP="000204EB">
      <w:pPr>
        <w:rPr>
          <w:rFonts w:asciiTheme="majorHAnsi" w:eastAsiaTheme="majorEastAsia" w:hAnsiTheme="majorHAnsi" w:cstheme="majorBidi"/>
          <w:b/>
          <w:bCs/>
          <w:color w:val="17365D" w:themeColor="text2" w:themeShade="BF"/>
          <w:spacing w:val="5"/>
          <w:kern w:val="28"/>
          <w:sz w:val="40"/>
          <w:szCs w:val="40"/>
          <w:lang w:val="en-IN"/>
        </w:rPr>
      </w:pPr>
      <w:r w:rsidRPr="00A52149">
        <w:rPr>
          <w:rFonts w:asciiTheme="majorHAnsi" w:eastAsiaTheme="majorEastAsia" w:hAnsiTheme="majorHAnsi" w:cstheme="majorBidi"/>
          <w:b/>
          <w:bCs/>
          <w:color w:val="17365D" w:themeColor="text2" w:themeShade="BF"/>
          <w:spacing w:val="5"/>
          <w:kern w:val="28"/>
          <w:sz w:val="40"/>
          <w:szCs w:val="40"/>
          <w:lang w:val="en-IN"/>
        </w:rPr>
        <w:t>3.1 Customer Journey Map</w:t>
      </w:r>
    </w:p>
    <w:p w14:paraId="503E8CF6" w14:textId="77777777" w:rsidR="000204EB" w:rsidRPr="00A52149" w:rsidRDefault="000204EB" w:rsidP="000204EB">
      <w:pPr>
        <w:numPr>
          <w:ilvl w:val="0"/>
          <w:numId w:val="11"/>
        </w:numPr>
        <w:rPr>
          <w:rFonts w:asciiTheme="majorHAnsi" w:eastAsiaTheme="majorEastAsia" w:hAnsiTheme="majorHAnsi" w:cstheme="majorBidi"/>
          <w:color w:val="17365D" w:themeColor="text2" w:themeShade="BF"/>
          <w:spacing w:val="5"/>
          <w:kern w:val="28"/>
          <w:sz w:val="40"/>
          <w:szCs w:val="40"/>
          <w:lang w:val="en-IN"/>
        </w:rPr>
      </w:pPr>
      <w:r w:rsidRPr="00A52149">
        <w:rPr>
          <w:rFonts w:asciiTheme="majorHAnsi" w:eastAsiaTheme="majorEastAsia" w:hAnsiTheme="majorHAnsi" w:cstheme="majorBidi"/>
          <w:color w:val="17365D" w:themeColor="text2" w:themeShade="BF"/>
          <w:spacing w:val="5"/>
          <w:kern w:val="28"/>
          <w:sz w:val="40"/>
          <w:szCs w:val="40"/>
          <w:lang w:val="en-IN"/>
        </w:rPr>
        <w:t>Renter visits website</w:t>
      </w:r>
    </w:p>
    <w:p w14:paraId="0AB28D71" w14:textId="77777777" w:rsidR="000204EB" w:rsidRPr="00A52149" w:rsidRDefault="000204EB" w:rsidP="000204EB">
      <w:pPr>
        <w:numPr>
          <w:ilvl w:val="0"/>
          <w:numId w:val="11"/>
        </w:numPr>
        <w:rPr>
          <w:rFonts w:asciiTheme="majorHAnsi" w:eastAsiaTheme="majorEastAsia" w:hAnsiTheme="majorHAnsi" w:cstheme="majorBidi"/>
          <w:color w:val="17365D" w:themeColor="text2" w:themeShade="BF"/>
          <w:spacing w:val="5"/>
          <w:kern w:val="28"/>
          <w:sz w:val="40"/>
          <w:szCs w:val="40"/>
          <w:lang w:val="en-IN"/>
        </w:rPr>
      </w:pPr>
      <w:r w:rsidRPr="00A52149">
        <w:rPr>
          <w:rFonts w:asciiTheme="majorHAnsi" w:eastAsiaTheme="majorEastAsia" w:hAnsiTheme="majorHAnsi" w:cstheme="majorBidi"/>
          <w:color w:val="17365D" w:themeColor="text2" w:themeShade="BF"/>
          <w:spacing w:val="5"/>
          <w:kern w:val="28"/>
          <w:sz w:val="40"/>
          <w:szCs w:val="40"/>
          <w:lang w:val="en-IN"/>
        </w:rPr>
        <w:t>Searches/filter homes</w:t>
      </w:r>
    </w:p>
    <w:p w14:paraId="7EE8D3E1" w14:textId="77777777" w:rsidR="000204EB" w:rsidRPr="00A52149" w:rsidRDefault="000204EB" w:rsidP="000204EB">
      <w:pPr>
        <w:numPr>
          <w:ilvl w:val="0"/>
          <w:numId w:val="11"/>
        </w:numPr>
        <w:rPr>
          <w:rFonts w:asciiTheme="majorHAnsi" w:eastAsiaTheme="majorEastAsia" w:hAnsiTheme="majorHAnsi" w:cstheme="majorBidi"/>
          <w:color w:val="17365D" w:themeColor="text2" w:themeShade="BF"/>
          <w:spacing w:val="5"/>
          <w:kern w:val="28"/>
          <w:sz w:val="40"/>
          <w:szCs w:val="40"/>
          <w:lang w:val="en-IN"/>
        </w:rPr>
      </w:pPr>
      <w:r w:rsidRPr="00A52149">
        <w:rPr>
          <w:rFonts w:asciiTheme="majorHAnsi" w:eastAsiaTheme="majorEastAsia" w:hAnsiTheme="majorHAnsi" w:cstheme="majorBidi"/>
          <w:color w:val="17365D" w:themeColor="text2" w:themeShade="BF"/>
          <w:spacing w:val="5"/>
          <w:kern w:val="28"/>
          <w:sz w:val="40"/>
          <w:szCs w:val="40"/>
          <w:lang w:val="en-IN"/>
        </w:rPr>
        <w:t>Requests booking</w:t>
      </w:r>
    </w:p>
    <w:p w14:paraId="451568E8" w14:textId="77777777" w:rsidR="000204EB" w:rsidRPr="00A52149" w:rsidRDefault="000204EB" w:rsidP="000204EB">
      <w:pPr>
        <w:numPr>
          <w:ilvl w:val="0"/>
          <w:numId w:val="11"/>
        </w:numPr>
        <w:rPr>
          <w:rFonts w:asciiTheme="majorHAnsi" w:eastAsiaTheme="majorEastAsia" w:hAnsiTheme="majorHAnsi" w:cstheme="majorBidi"/>
          <w:color w:val="17365D" w:themeColor="text2" w:themeShade="BF"/>
          <w:spacing w:val="5"/>
          <w:kern w:val="28"/>
          <w:sz w:val="40"/>
          <w:szCs w:val="40"/>
          <w:lang w:val="en-IN"/>
        </w:rPr>
      </w:pPr>
      <w:r w:rsidRPr="00A52149">
        <w:rPr>
          <w:rFonts w:asciiTheme="majorHAnsi" w:eastAsiaTheme="majorEastAsia" w:hAnsiTheme="majorHAnsi" w:cstheme="majorBidi"/>
          <w:color w:val="17365D" w:themeColor="text2" w:themeShade="BF"/>
          <w:spacing w:val="5"/>
          <w:kern w:val="28"/>
          <w:sz w:val="40"/>
          <w:szCs w:val="40"/>
          <w:lang w:val="en-IN"/>
        </w:rPr>
        <w:t>Owner approves/rejects</w:t>
      </w:r>
    </w:p>
    <w:p w14:paraId="61666405" w14:textId="77777777" w:rsidR="000204EB" w:rsidRPr="00A52149" w:rsidRDefault="000204EB" w:rsidP="000204EB">
      <w:pPr>
        <w:numPr>
          <w:ilvl w:val="0"/>
          <w:numId w:val="11"/>
        </w:numPr>
        <w:rPr>
          <w:rFonts w:asciiTheme="majorHAnsi" w:eastAsiaTheme="majorEastAsia" w:hAnsiTheme="majorHAnsi" w:cstheme="majorBidi"/>
          <w:color w:val="17365D" w:themeColor="text2" w:themeShade="BF"/>
          <w:spacing w:val="5"/>
          <w:kern w:val="28"/>
          <w:sz w:val="40"/>
          <w:szCs w:val="40"/>
          <w:lang w:val="en-IN"/>
        </w:rPr>
      </w:pPr>
      <w:r w:rsidRPr="00A52149">
        <w:rPr>
          <w:rFonts w:asciiTheme="majorHAnsi" w:eastAsiaTheme="majorEastAsia" w:hAnsiTheme="majorHAnsi" w:cstheme="majorBidi"/>
          <w:color w:val="17365D" w:themeColor="text2" w:themeShade="BF"/>
          <w:spacing w:val="5"/>
          <w:kern w:val="28"/>
          <w:sz w:val="40"/>
          <w:szCs w:val="40"/>
          <w:lang w:val="en-IN"/>
        </w:rPr>
        <w:t>Admin monitors activity</w:t>
      </w:r>
    </w:p>
    <w:p w14:paraId="3018088E" w14:textId="77777777" w:rsidR="000204EB" w:rsidRPr="00A52149" w:rsidRDefault="000204EB" w:rsidP="000204EB">
      <w:pPr>
        <w:numPr>
          <w:ilvl w:val="0"/>
          <w:numId w:val="11"/>
        </w:numPr>
        <w:rPr>
          <w:rFonts w:asciiTheme="majorHAnsi" w:eastAsiaTheme="majorEastAsia" w:hAnsiTheme="majorHAnsi" w:cstheme="majorBidi"/>
          <w:color w:val="17365D" w:themeColor="text2" w:themeShade="BF"/>
          <w:spacing w:val="5"/>
          <w:kern w:val="28"/>
          <w:sz w:val="40"/>
          <w:szCs w:val="40"/>
          <w:lang w:val="en-IN"/>
        </w:rPr>
      </w:pPr>
      <w:r w:rsidRPr="00A52149">
        <w:rPr>
          <w:rFonts w:asciiTheme="majorHAnsi" w:eastAsiaTheme="majorEastAsia" w:hAnsiTheme="majorHAnsi" w:cstheme="majorBidi"/>
          <w:color w:val="17365D" w:themeColor="text2" w:themeShade="BF"/>
          <w:spacing w:val="5"/>
          <w:kern w:val="28"/>
          <w:sz w:val="40"/>
          <w:szCs w:val="40"/>
          <w:lang w:val="en-IN"/>
        </w:rPr>
        <w:t>Property is booked</w:t>
      </w:r>
    </w:p>
    <w:p w14:paraId="250D0947" w14:textId="77777777" w:rsidR="000204EB" w:rsidRPr="00A52149" w:rsidRDefault="000204EB" w:rsidP="000204EB">
      <w:pPr>
        <w:rPr>
          <w:rFonts w:asciiTheme="majorHAnsi" w:eastAsiaTheme="majorEastAsia" w:hAnsiTheme="majorHAnsi" w:cstheme="majorBidi"/>
          <w:b/>
          <w:bCs/>
          <w:color w:val="17365D" w:themeColor="text2" w:themeShade="BF"/>
          <w:spacing w:val="5"/>
          <w:kern w:val="28"/>
          <w:sz w:val="40"/>
          <w:szCs w:val="40"/>
          <w:lang w:val="en-IN"/>
        </w:rPr>
      </w:pPr>
      <w:r w:rsidRPr="00A52149">
        <w:rPr>
          <w:rFonts w:asciiTheme="majorHAnsi" w:eastAsiaTheme="majorEastAsia" w:hAnsiTheme="majorHAnsi" w:cstheme="majorBidi"/>
          <w:b/>
          <w:bCs/>
          <w:color w:val="17365D" w:themeColor="text2" w:themeShade="BF"/>
          <w:spacing w:val="5"/>
          <w:kern w:val="28"/>
          <w:sz w:val="40"/>
          <w:szCs w:val="40"/>
          <w:lang w:val="en-IN"/>
        </w:rPr>
        <w:t>3.2 Solution Requirement</w:t>
      </w:r>
    </w:p>
    <w:p w14:paraId="0029AC88" w14:textId="77777777" w:rsidR="000204EB" w:rsidRPr="00A52149" w:rsidRDefault="000204EB" w:rsidP="000204EB">
      <w:pPr>
        <w:numPr>
          <w:ilvl w:val="0"/>
          <w:numId w:val="12"/>
        </w:numPr>
        <w:rPr>
          <w:rFonts w:asciiTheme="majorHAnsi" w:eastAsiaTheme="majorEastAsia" w:hAnsiTheme="majorHAnsi" w:cstheme="majorBidi"/>
          <w:color w:val="17365D" w:themeColor="text2" w:themeShade="BF"/>
          <w:spacing w:val="5"/>
          <w:kern w:val="28"/>
          <w:sz w:val="40"/>
          <w:szCs w:val="40"/>
          <w:lang w:val="en-IN"/>
        </w:rPr>
      </w:pPr>
      <w:r w:rsidRPr="00A52149">
        <w:rPr>
          <w:rFonts w:asciiTheme="majorHAnsi" w:eastAsiaTheme="majorEastAsia" w:hAnsiTheme="majorHAnsi" w:cstheme="majorBidi"/>
          <w:color w:val="17365D" w:themeColor="text2" w:themeShade="BF"/>
          <w:spacing w:val="5"/>
          <w:kern w:val="28"/>
          <w:sz w:val="40"/>
          <w:szCs w:val="40"/>
          <w:lang w:val="en-IN"/>
        </w:rPr>
        <w:t>Three roles: Renter, Owner, Admin</w:t>
      </w:r>
    </w:p>
    <w:p w14:paraId="59CC98AC" w14:textId="77777777" w:rsidR="000204EB" w:rsidRPr="00A52149" w:rsidRDefault="000204EB" w:rsidP="000204EB">
      <w:pPr>
        <w:numPr>
          <w:ilvl w:val="0"/>
          <w:numId w:val="12"/>
        </w:numPr>
        <w:rPr>
          <w:rFonts w:asciiTheme="majorHAnsi" w:eastAsiaTheme="majorEastAsia" w:hAnsiTheme="majorHAnsi" w:cstheme="majorBidi"/>
          <w:color w:val="17365D" w:themeColor="text2" w:themeShade="BF"/>
          <w:spacing w:val="5"/>
          <w:kern w:val="28"/>
          <w:sz w:val="40"/>
          <w:szCs w:val="40"/>
          <w:lang w:val="en-IN"/>
        </w:rPr>
      </w:pPr>
      <w:r w:rsidRPr="00A52149">
        <w:rPr>
          <w:rFonts w:asciiTheme="majorHAnsi" w:eastAsiaTheme="majorEastAsia" w:hAnsiTheme="majorHAnsi" w:cstheme="majorBidi"/>
          <w:color w:val="17365D" w:themeColor="text2" w:themeShade="BF"/>
          <w:spacing w:val="5"/>
          <w:kern w:val="28"/>
          <w:sz w:val="40"/>
          <w:szCs w:val="40"/>
          <w:lang w:val="en-IN"/>
        </w:rPr>
        <w:t>Secure login and signup</w:t>
      </w:r>
    </w:p>
    <w:p w14:paraId="1909F254" w14:textId="77777777" w:rsidR="000204EB" w:rsidRPr="00A52149" w:rsidRDefault="000204EB" w:rsidP="000204EB">
      <w:pPr>
        <w:numPr>
          <w:ilvl w:val="0"/>
          <w:numId w:val="12"/>
        </w:numPr>
        <w:rPr>
          <w:rFonts w:asciiTheme="majorHAnsi" w:eastAsiaTheme="majorEastAsia" w:hAnsiTheme="majorHAnsi" w:cstheme="majorBidi"/>
          <w:color w:val="17365D" w:themeColor="text2" w:themeShade="BF"/>
          <w:spacing w:val="5"/>
          <w:kern w:val="28"/>
          <w:sz w:val="40"/>
          <w:szCs w:val="40"/>
          <w:lang w:val="en-IN"/>
        </w:rPr>
      </w:pPr>
      <w:r w:rsidRPr="00A52149">
        <w:rPr>
          <w:rFonts w:asciiTheme="majorHAnsi" w:eastAsiaTheme="majorEastAsia" w:hAnsiTheme="majorHAnsi" w:cstheme="majorBidi"/>
          <w:color w:val="17365D" w:themeColor="text2" w:themeShade="BF"/>
          <w:spacing w:val="5"/>
          <w:kern w:val="28"/>
          <w:sz w:val="40"/>
          <w:szCs w:val="40"/>
          <w:lang w:val="en-IN"/>
        </w:rPr>
        <w:lastRenderedPageBreak/>
        <w:t>Property management system</w:t>
      </w:r>
    </w:p>
    <w:p w14:paraId="2DA23B56" w14:textId="77777777" w:rsidR="000204EB" w:rsidRPr="00A52149" w:rsidRDefault="000204EB" w:rsidP="000204EB">
      <w:pPr>
        <w:numPr>
          <w:ilvl w:val="0"/>
          <w:numId w:val="12"/>
        </w:numPr>
        <w:rPr>
          <w:rFonts w:asciiTheme="majorHAnsi" w:eastAsiaTheme="majorEastAsia" w:hAnsiTheme="majorHAnsi" w:cstheme="majorBidi"/>
          <w:color w:val="17365D" w:themeColor="text2" w:themeShade="BF"/>
          <w:spacing w:val="5"/>
          <w:kern w:val="28"/>
          <w:sz w:val="40"/>
          <w:szCs w:val="40"/>
          <w:lang w:val="en-IN"/>
        </w:rPr>
      </w:pPr>
      <w:r w:rsidRPr="00A52149">
        <w:rPr>
          <w:rFonts w:asciiTheme="majorHAnsi" w:eastAsiaTheme="majorEastAsia" w:hAnsiTheme="majorHAnsi" w:cstheme="majorBidi"/>
          <w:color w:val="17365D" w:themeColor="text2" w:themeShade="BF"/>
          <w:spacing w:val="5"/>
          <w:kern w:val="28"/>
          <w:sz w:val="40"/>
          <w:szCs w:val="40"/>
          <w:lang w:val="en-IN"/>
        </w:rPr>
        <w:t>Booking workflow</w:t>
      </w:r>
    </w:p>
    <w:p w14:paraId="43CB1C45" w14:textId="77777777" w:rsidR="000204EB" w:rsidRPr="00A52149" w:rsidRDefault="000204EB" w:rsidP="000204EB">
      <w:pPr>
        <w:numPr>
          <w:ilvl w:val="0"/>
          <w:numId w:val="12"/>
        </w:numPr>
        <w:rPr>
          <w:rFonts w:asciiTheme="majorHAnsi" w:eastAsiaTheme="majorEastAsia" w:hAnsiTheme="majorHAnsi" w:cstheme="majorBidi"/>
          <w:color w:val="17365D" w:themeColor="text2" w:themeShade="BF"/>
          <w:spacing w:val="5"/>
          <w:kern w:val="28"/>
          <w:sz w:val="40"/>
          <w:szCs w:val="40"/>
          <w:lang w:val="en-IN"/>
        </w:rPr>
      </w:pPr>
      <w:r w:rsidRPr="00A52149">
        <w:rPr>
          <w:rFonts w:asciiTheme="majorHAnsi" w:eastAsiaTheme="majorEastAsia" w:hAnsiTheme="majorHAnsi" w:cstheme="majorBidi"/>
          <w:color w:val="17365D" w:themeColor="text2" w:themeShade="BF"/>
          <w:spacing w:val="5"/>
          <w:kern w:val="28"/>
          <w:sz w:val="40"/>
          <w:szCs w:val="40"/>
          <w:lang w:val="en-IN"/>
        </w:rPr>
        <w:t>Dashboard for all users</w:t>
      </w:r>
    </w:p>
    <w:p w14:paraId="62086E96" w14:textId="77777777" w:rsidR="000204EB" w:rsidRPr="00A52149" w:rsidRDefault="000204EB" w:rsidP="000204EB">
      <w:pPr>
        <w:rPr>
          <w:rFonts w:asciiTheme="majorHAnsi" w:eastAsiaTheme="majorEastAsia" w:hAnsiTheme="majorHAnsi" w:cstheme="majorBidi"/>
          <w:b/>
          <w:bCs/>
          <w:color w:val="17365D" w:themeColor="text2" w:themeShade="BF"/>
          <w:spacing w:val="5"/>
          <w:kern w:val="28"/>
          <w:sz w:val="40"/>
          <w:szCs w:val="40"/>
          <w:lang w:val="en-IN"/>
        </w:rPr>
      </w:pPr>
      <w:r w:rsidRPr="00A52149">
        <w:rPr>
          <w:rFonts w:asciiTheme="majorHAnsi" w:eastAsiaTheme="majorEastAsia" w:hAnsiTheme="majorHAnsi" w:cstheme="majorBidi"/>
          <w:b/>
          <w:bCs/>
          <w:color w:val="17365D" w:themeColor="text2" w:themeShade="BF"/>
          <w:spacing w:val="5"/>
          <w:kern w:val="28"/>
          <w:sz w:val="40"/>
          <w:szCs w:val="40"/>
          <w:lang w:val="en-IN"/>
        </w:rPr>
        <w:t>3.3 Data Flow Diagram</w:t>
      </w:r>
    </w:p>
    <w:p w14:paraId="7887636E" w14:textId="77777777" w:rsidR="000204EB" w:rsidRPr="00A52149" w:rsidRDefault="000204EB" w:rsidP="000204EB">
      <w:pPr>
        <w:rPr>
          <w:rFonts w:asciiTheme="majorHAnsi" w:eastAsiaTheme="majorEastAsia" w:hAnsiTheme="majorHAnsi" w:cstheme="majorBidi"/>
          <w:color w:val="17365D" w:themeColor="text2" w:themeShade="BF"/>
          <w:spacing w:val="5"/>
          <w:kern w:val="28"/>
          <w:sz w:val="40"/>
          <w:szCs w:val="40"/>
          <w:lang w:val="en-IN"/>
        </w:rPr>
      </w:pPr>
      <w:r w:rsidRPr="00A52149">
        <w:rPr>
          <w:rFonts w:asciiTheme="majorHAnsi" w:eastAsiaTheme="majorEastAsia" w:hAnsiTheme="majorHAnsi" w:cstheme="majorBidi"/>
          <w:b/>
          <w:bCs/>
          <w:color w:val="17365D" w:themeColor="text2" w:themeShade="BF"/>
          <w:spacing w:val="5"/>
          <w:kern w:val="28"/>
          <w:sz w:val="40"/>
          <w:szCs w:val="40"/>
          <w:lang w:val="en-IN"/>
        </w:rPr>
        <w:t>Frontend → Backend → MongoDB</w:t>
      </w:r>
      <w:r w:rsidRPr="00A52149">
        <w:rPr>
          <w:rFonts w:asciiTheme="majorHAnsi" w:eastAsiaTheme="majorEastAsia" w:hAnsiTheme="majorHAnsi" w:cstheme="majorBidi"/>
          <w:color w:val="17365D" w:themeColor="text2" w:themeShade="BF"/>
          <w:spacing w:val="5"/>
          <w:kern w:val="28"/>
          <w:sz w:val="40"/>
          <w:szCs w:val="40"/>
          <w:lang w:val="en-IN"/>
        </w:rPr>
        <w:br/>
        <w:t>User interactions are sent via REST API to Express.js backend, which handles business logic and interacts with the database.</w:t>
      </w:r>
    </w:p>
    <w:p w14:paraId="7CFE6539" w14:textId="77777777" w:rsidR="000204EB" w:rsidRPr="00A52149" w:rsidRDefault="000204EB" w:rsidP="000204EB">
      <w:pPr>
        <w:rPr>
          <w:rFonts w:asciiTheme="majorHAnsi" w:eastAsiaTheme="majorEastAsia" w:hAnsiTheme="majorHAnsi" w:cstheme="majorBidi"/>
          <w:b/>
          <w:bCs/>
          <w:color w:val="17365D" w:themeColor="text2" w:themeShade="BF"/>
          <w:spacing w:val="5"/>
          <w:kern w:val="28"/>
          <w:sz w:val="40"/>
          <w:szCs w:val="40"/>
          <w:lang w:val="en-IN"/>
        </w:rPr>
      </w:pPr>
      <w:r w:rsidRPr="00A52149">
        <w:rPr>
          <w:rFonts w:asciiTheme="majorHAnsi" w:eastAsiaTheme="majorEastAsia" w:hAnsiTheme="majorHAnsi" w:cstheme="majorBidi"/>
          <w:b/>
          <w:bCs/>
          <w:color w:val="17365D" w:themeColor="text2" w:themeShade="BF"/>
          <w:spacing w:val="5"/>
          <w:kern w:val="28"/>
          <w:sz w:val="40"/>
          <w:szCs w:val="40"/>
          <w:lang w:val="en-IN"/>
        </w:rPr>
        <w:t>3.4 Technology Stack</w:t>
      </w:r>
    </w:p>
    <w:p w14:paraId="467E3C0F" w14:textId="77777777" w:rsidR="000204EB" w:rsidRPr="00A52149" w:rsidRDefault="000204EB" w:rsidP="000204EB">
      <w:pPr>
        <w:numPr>
          <w:ilvl w:val="0"/>
          <w:numId w:val="13"/>
        </w:numPr>
        <w:rPr>
          <w:rFonts w:asciiTheme="majorHAnsi" w:eastAsiaTheme="majorEastAsia" w:hAnsiTheme="majorHAnsi" w:cstheme="majorBidi"/>
          <w:color w:val="17365D" w:themeColor="text2" w:themeShade="BF"/>
          <w:spacing w:val="5"/>
          <w:kern w:val="28"/>
          <w:sz w:val="40"/>
          <w:szCs w:val="40"/>
          <w:lang w:val="en-IN"/>
        </w:rPr>
      </w:pPr>
      <w:r w:rsidRPr="00A52149">
        <w:rPr>
          <w:rFonts w:asciiTheme="majorHAnsi" w:eastAsiaTheme="majorEastAsia" w:hAnsiTheme="majorHAnsi" w:cstheme="majorBidi"/>
          <w:b/>
          <w:bCs/>
          <w:color w:val="17365D" w:themeColor="text2" w:themeShade="BF"/>
          <w:spacing w:val="5"/>
          <w:kern w:val="28"/>
          <w:sz w:val="40"/>
          <w:szCs w:val="40"/>
          <w:lang w:val="en-IN"/>
        </w:rPr>
        <w:t>Frontend:</w:t>
      </w:r>
      <w:r w:rsidRPr="00A52149">
        <w:rPr>
          <w:rFonts w:asciiTheme="majorHAnsi" w:eastAsiaTheme="majorEastAsia" w:hAnsiTheme="majorHAnsi" w:cstheme="majorBidi"/>
          <w:color w:val="17365D" w:themeColor="text2" w:themeShade="BF"/>
          <w:spacing w:val="5"/>
          <w:kern w:val="28"/>
          <w:sz w:val="40"/>
          <w:szCs w:val="40"/>
          <w:lang w:val="en-IN"/>
        </w:rPr>
        <w:t xml:space="preserve"> React.js, Tailwind CSS</w:t>
      </w:r>
    </w:p>
    <w:p w14:paraId="73D2EB21" w14:textId="77777777" w:rsidR="000204EB" w:rsidRPr="00A52149" w:rsidRDefault="000204EB" w:rsidP="000204EB">
      <w:pPr>
        <w:numPr>
          <w:ilvl w:val="0"/>
          <w:numId w:val="13"/>
        </w:numPr>
        <w:rPr>
          <w:rFonts w:asciiTheme="majorHAnsi" w:eastAsiaTheme="majorEastAsia" w:hAnsiTheme="majorHAnsi" w:cstheme="majorBidi"/>
          <w:color w:val="17365D" w:themeColor="text2" w:themeShade="BF"/>
          <w:spacing w:val="5"/>
          <w:kern w:val="28"/>
          <w:sz w:val="40"/>
          <w:szCs w:val="40"/>
          <w:lang w:val="en-IN"/>
        </w:rPr>
      </w:pPr>
      <w:r w:rsidRPr="00A52149">
        <w:rPr>
          <w:rFonts w:asciiTheme="majorHAnsi" w:eastAsiaTheme="majorEastAsia" w:hAnsiTheme="majorHAnsi" w:cstheme="majorBidi"/>
          <w:b/>
          <w:bCs/>
          <w:color w:val="17365D" w:themeColor="text2" w:themeShade="BF"/>
          <w:spacing w:val="5"/>
          <w:kern w:val="28"/>
          <w:sz w:val="40"/>
          <w:szCs w:val="40"/>
          <w:lang w:val="en-IN"/>
        </w:rPr>
        <w:t>Backend:</w:t>
      </w:r>
      <w:r w:rsidRPr="00A52149">
        <w:rPr>
          <w:rFonts w:asciiTheme="majorHAnsi" w:eastAsiaTheme="majorEastAsia" w:hAnsiTheme="majorHAnsi" w:cstheme="majorBidi"/>
          <w:color w:val="17365D" w:themeColor="text2" w:themeShade="BF"/>
          <w:spacing w:val="5"/>
          <w:kern w:val="28"/>
          <w:sz w:val="40"/>
          <w:szCs w:val="40"/>
          <w:lang w:val="en-IN"/>
        </w:rPr>
        <w:t xml:space="preserve"> Node.js, Express.js</w:t>
      </w:r>
    </w:p>
    <w:p w14:paraId="7D934F77" w14:textId="77777777" w:rsidR="000204EB" w:rsidRPr="00A52149" w:rsidRDefault="000204EB" w:rsidP="000204EB">
      <w:pPr>
        <w:numPr>
          <w:ilvl w:val="0"/>
          <w:numId w:val="13"/>
        </w:numPr>
        <w:rPr>
          <w:rFonts w:asciiTheme="majorHAnsi" w:eastAsiaTheme="majorEastAsia" w:hAnsiTheme="majorHAnsi" w:cstheme="majorBidi"/>
          <w:color w:val="17365D" w:themeColor="text2" w:themeShade="BF"/>
          <w:spacing w:val="5"/>
          <w:kern w:val="28"/>
          <w:sz w:val="40"/>
          <w:szCs w:val="40"/>
          <w:lang w:val="en-IN"/>
        </w:rPr>
      </w:pPr>
      <w:r w:rsidRPr="00A52149">
        <w:rPr>
          <w:rFonts w:asciiTheme="majorHAnsi" w:eastAsiaTheme="majorEastAsia" w:hAnsiTheme="majorHAnsi" w:cstheme="majorBidi"/>
          <w:b/>
          <w:bCs/>
          <w:color w:val="17365D" w:themeColor="text2" w:themeShade="BF"/>
          <w:spacing w:val="5"/>
          <w:kern w:val="28"/>
          <w:sz w:val="40"/>
          <w:szCs w:val="40"/>
          <w:lang w:val="en-IN"/>
        </w:rPr>
        <w:t>Database:</w:t>
      </w:r>
      <w:r w:rsidRPr="00A52149">
        <w:rPr>
          <w:rFonts w:asciiTheme="majorHAnsi" w:eastAsiaTheme="majorEastAsia" w:hAnsiTheme="majorHAnsi" w:cstheme="majorBidi"/>
          <w:color w:val="17365D" w:themeColor="text2" w:themeShade="BF"/>
          <w:spacing w:val="5"/>
          <w:kern w:val="28"/>
          <w:sz w:val="40"/>
          <w:szCs w:val="40"/>
          <w:lang w:val="en-IN"/>
        </w:rPr>
        <w:t xml:space="preserve"> MongoDB with Mongoose</w:t>
      </w:r>
    </w:p>
    <w:p w14:paraId="175C7973" w14:textId="77777777" w:rsidR="000204EB" w:rsidRPr="00A52149" w:rsidRDefault="000204EB" w:rsidP="000204EB">
      <w:pPr>
        <w:numPr>
          <w:ilvl w:val="0"/>
          <w:numId w:val="13"/>
        </w:numPr>
        <w:rPr>
          <w:rFonts w:asciiTheme="majorHAnsi" w:eastAsiaTheme="majorEastAsia" w:hAnsiTheme="majorHAnsi" w:cstheme="majorBidi"/>
          <w:color w:val="17365D" w:themeColor="text2" w:themeShade="BF"/>
          <w:spacing w:val="5"/>
          <w:kern w:val="28"/>
          <w:sz w:val="40"/>
          <w:szCs w:val="40"/>
          <w:lang w:val="en-IN"/>
        </w:rPr>
      </w:pPr>
      <w:r w:rsidRPr="00A52149">
        <w:rPr>
          <w:rFonts w:asciiTheme="majorHAnsi" w:eastAsiaTheme="majorEastAsia" w:hAnsiTheme="majorHAnsi" w:cstheme="majorBidi"/>
          <w:b/>
          <w:bCs/>
          <w:color w:val="17365D" w:themeColor="text2" w:themeShade="BF"/>
          <w:spacing w:val="5"/>
          <w:kern w:val="28"/>
          <w:sz w:val="40"/>
          <w:szCs w:val="40"/>
          <w:lang w:val="en-IN"/>
        </w:rPr>
        <w:t>Others:</w:t>
      </w:r>
      <w:r w:rsidRPr="00A52149">
        <w:rPr>
          <w:rFonts w:asciiTheme="majorHAnsi" w:eastAsiaTheme="majorEastAsia" w:hAnsiTheme="majorHAnsi" w:cstheme="majorBidi"/>
          <w:color w:val="17365D" w:themeColor="text2" w:themeShade="BF"/>
          <w:spacing w:val="5"/>
          <w:kern w:val="28"/>
          <w:sz w:val="40"/>
          <w:szCs w:val="40"/>
          <w:lang w:val="en-IN"/>
        </w:rPr>
        <w:t xml:space="preserve"> JWT, </w:t>
      </w:r>
      <w:proofErr w:type="spellStart"/>
      <w:r w:rsidRPr="00A52149">
        <w:rPr>
          <w:rFonts w:asciiTheme="majorHAnsi" w:eastAsiaTheme="majorEastAsia" w:hAnsiTheme="majorHAnsi" w:cstheme="majorBidi"/>
          <w:color w:val="17365D" w:themeColor="text2" w:themeShade="BF"/>
          <w:spacing w:val="5"/>
          <w:kern w:val="28"/>
          <w:sz w:val="40"/>
          <w:szCs w:val="40"/>
          <w:lang w:val="en-IN"/>
        </w:rPr>
        <w:t>bcryptjs</w:t>
      </w:r>
      <w:proofErr w:type="spellEnd"/>
      <w:r w:rsidRPr="00A52149">
        <w:rPr>
          <w:rFonts w:asciiTheme="majorHAnsi" w:eastAsiaTheme="majorEastAsia" w:hAnsiTheme="majorHAnsi" w:cstheme="majorBidi"/>
          <w:color w:val="17365D" w:themeColor="text2" w:themeShade="BF"/>
          <w:spacing w:val="5"/>
          <w:kern w:val="28"/>
          <w:sz w:val="40"/>
          <w:szCs w:val="40"/>
          <w:lang w:val="en-IN"/>
        </w:rPr>
        <w:t xml:space="preserve">, Multer, CORS, </w:t>
      </w:r>
      <w:proofErr w:type="spellStart"/>
      <w:r w:rsidRPr="00A52149">
        <w:rPr>
          <w:rFonts w:asciiTheme="majorHAnsi" w:eastAsiaTheme="majorEastAsia" w:hAnsiTheme="majorHAnsi" w:cstheme="majorBidi"/>
          <w:color w:val="17365D" w:themeColor="text2" w:themeShade="BF"/>
          <w:spacing w:val="5"/>
          <w:kern w:val="28"/>
          <w:sz w:val="40"/>
          <w:szCs w:val="40"/>
          <w:lang w:val="en-IN"/>
        </w:rPr>
        <w:t>dotenv</w:t>
      </w:r>
      <w:proofErr w:type="spellEnd"/>
    </w:p>
    <w:p w14:paraId="51ABF5EF" w14:textId="77777777" w:rsidR="000204EB" w:rsidRPr="00A52149" w:rsidRDefault="00000000" w:rsidP="000204EB">
      <w:pPr>
        <w:rPr>
          <w:rFonts w:asciiTheme="majorHAnsi" w:eastAsiaTheme="majorEastAsia" w:hAnsiTheme="majorHAnsi" w:cstheme="majorBidi"/>
          <w:color w:val="17365D" w:themeColor="text2" w:themeShade="BF"/>
          <w:spacing w:val="5"/>
          <w:kern w:val="28"/>
          <w:sz w:val="40"/>
          <w:szCs w:val="40"/>
          <w:lang w:val="en-IN"/>
        </w:rPr>
      </w:pPr>
      <w:r w:rsidRPr="00A52149">
        <w:rPr>
          <w:rFonts w:asciiTheme="majorHAnsi" w:eastAsiaTheme="majorEastAsia" w:hAnsiTheme="majorHAnsi" w:cstheme="majorBidi"/>
          <w:color w:val="17365D" w:themeColor="text2" w:themeShade="BF"/>
          <w:spacing w:val="5"/>
          <w:kern w:val="28"/>
          <w:sz w:val="40"/>
          <w:szCs w:val="40"/>
          <w:lang w:val="en-IN"/>
        </w:rPr>
        <w:pict w14:anchorId="104E68C2">
          <v:rect id="_x0000_i1025" style="width:0;height:1.5pt" o:hralign="center" o:hrstd="t" o:hr="t" fillcolor="#a0a0a0" stroked="f"/>
        </w:pict>
      </w:r>
    </w:p>
    <w:p w14:paraId="4D06C4C4" w14:textId="77777777" w:rsidR="000204EB" w:rsidRPr="00A52149" w:rsidRDefault="000204EB" w:rsidP="000204EB">
      <w:pPr>
        <w:rPr>
          <w:rFonts w:asciiTheme="majorHAnsi" w:eastAsiaTheme="majorEastAsia" w:hAnsiTheme="majorHAnsi" w:cstheme="majorBidi"/>
          <w:b/>
          <w:bCs/>
          <w:color w:val="17365D" w:themeColor="text2" w:themeShade="BF"/>
          <w:spacing w:val="5"/>
          <w:kern w:val="28"/>
          <w:sz w:val="40"/>
          <w:szCs w:val="40"/>
          <w:lang w:val="en-IN"/>
        </w:rPr>
      </w:pPr>
      <w:r w:rsidRPr="00A52149">
        <w:rPr>
          <w:rFonts w:asciiTheme="majorHAnsi" w:eastAsiaTheme="majorEastAsia" w:hAnsiTheme="majorHAnsi" w:cstheme="majorBidi"/>
          <w:b/>
          <w:bCs/>
          <w:color w:val="17365D" w:themeColor="text2" w:themeShade="BF"/>
          <w:spacing w:val="5"/>
          <w:kern w:val="28"/>
          <w:sz w:val="40"/>
          <w:szCs w:val="40"/>
          <w:lang w:val="en-IN"/>
        </w:rPr>
        <w:t>4. PROJECT DESIGN</w:t>
      </w:r>
    </w:p>
    <w:p w14:paraId="17B75F1C" w14:textId="77777777" w:rsidR="000204EB" w:rsidRPr="00A52149" w:rsidRDefault="000204EB" w:rsidP="000204EB">
      <w:pPr>
        <w:rPr>
          <w:rFonts w:asciiTheme="majorHAnsi" w:eastAsiaTheme="majorEastAsia" w:hAnsiTheme="majorHAnsi" w:cstheme="majorBidi"/>
          <w:b/>
          <w:bCs/>
          <w:color w:val="17365D" w:themeColor="text2" w:themeShade="BF"/>
          <w:spacing w:val="5"/>
          <w:kern w:val="28"/>
          <w:sz w:val="40"/>
          <w:szCs w:val="40"/>
          <w:lang w:val="en-IN"/>
        </w:rPr>
      </w:pPr>
      <w:r w:rsidRPr="00A52149">
        <w:rPr>
          <w:rFonts w:asciiTheme="majorHAnsi" w:eastAsiaTheme="majorEastAsia" w:hAnsiTheme="majorHAnsi" w:cstheme="majorBidi"/>
          <w:b/>
          <w:bCs/>
          <w:color w:val="17365D" w:themeColor="text2" w:themeShade="BF"/>
          <w:spacing w:val="5"/>
          <w:kern w:val="28"/>
          <w:sz w:val="40"/>
          <w:szCs w:val="40"/>
          <w:lang w:val="en-IN"/>
        </w:rPr>
        <w:t>4.1 Problem Solution Fit</w:t>
      </w:r>
    </w:p>
    <w:p w14:paraId="70C868B8" w14:textId="77777777" w:rsidR="000204EB" w:rsidRPr="00A52149" w:rsidRDefault="000204EB" w:rsidP="000204EB">
      <w:pPr>
        <w:rPr>
          <w:rFonts w:asciiTheme="majorHAnsi" w:eastAsiaTheme="majorEastAsia" w:hAnsiTheme="majorHAnsi" w:cstheme="majorBidi"/>
          <w:color w:val="17365D" w:themeColor="text2" w:themeShade="BF"/>
          <w:spacing w:val="5"/>
          <w:kern w:val="28"/>
          <w:sz w:val="40"/>
          <w:szCs w:val="40"/>
          <w:lang w:val="en-IN"/>
        </w:rPr>
      </w:pPr>
      <w:r w:rsidRPr="00A52149">
        <w:rPr>
          <w:rFonts w:asciiTheme="majorHAnsi" w:eastAsiaTheme="majorEastAsia" w:hAnsiTheme="majorHAnsi" w:cstheme="majorBidi"/>
          <w:color w:val="17365D" w:themeColor="text2" w:themeShade="BF"/>
          <w:spacing w:val="5"/>
          <w:kern w:val="28"/>
          <w:sz w:val="40"/>
          <w:szCs w:val="40"/>
          <w:lang w:val="en-IN"/>
        </w:rPr>
        <w:lastRenderedPageBreak/>
        <w:t>A structured platform reduces dependency on brokers, improves transparency, and speeds up the rental process for both parties.</w:t>
      </w:r>
    </w:p>
    <w:p w14:paraId="536659D9" w14:textId="77777777" w:rsidR="000204EB" w:rsidRPr="00A52149" w:rsidRDefault="000204EB" w:rsidP="000204EB">
      <w:pPr>
        <w:rPr>
          <w:rFonts w:asciiTheme="majorHAnsi" w:eastAsiaTheme="majorEastAsia" w:hAnsiTheme="majorHAnsi" w:cstheme="majorBidi"/>
          <w:b/>
          <w:bCs/>
          <w:color w:val="17365D" w:themeColor="text2" w:themeShade="BF"/>
          <w:spacing w:val="5"/>
          <w:kern w:val="28"/>
          <w:sz w:val="40"/>
          <w:szCs w:val="40"/>
          <w:lang w:val="en-IN"/>
        </w:rPr>
      </w:pPr>
      <w:r w:rsidRPr="00A52149">
        <w:rPr>
          <w:rFonts w:asciiTheme="majorHAnsi" w:eastAsiaTheme="majorEastAsia" w:hAnsiTheme="majorHAnsi" w:cstheme="majorBidi"/>
          <w:b/>
          <w:bCs/>
          <w:color w:val="17365D" w:themeColor="text2" w:themeShade="BF"/>
          <w:spacing w:val="5"/>
          <w:kern w:val="28"/>
          <w:sz w:val="40"/>
          <w:szCs w:val="40"/>
          <w:lang w:val="en-IN"/>
        </w:rPr>
        <w:t>4.2 Proposed Solution</w:t>
      </w:r>
    </w:p>
    <w:p w14:paraId="1891AF2E" w14:textId="77777777" w:rsidR="000204EB" w:rsidRPr="00A52149" w:rsidRDefault="000204EB" w:rsidP="000204EB">
      <w:pPr>
        <w:rPr>
          <w:rFonts w:asciiTheme="majorHAnsi" w:eastAsiaTheme="majorEastAsia" w:hAnsiTheme="majorHAnsi" w:cstheme="majorBidi"/>
          <w:color w:val="17365D" w:themeColor="text2" w:themeShade="BF"/>
          <w:spacing w:val="5"/>
          <w:kern w:val="28"/>
          <w:sz w:val="40"/>
          <w:szCs w:val="40"/>
          <w:lang w:val="en-IN"/>
        </w:rPr>
      </w:pPr>
      <w:r w:rsidRPr="00A52149">
        <w:rPr>
          <w:rFonts w:asciiTheme="majorHAnsi" w:eastAsiaTheme="majorEastAsia" w:hAnsiTheme="majorHAnsi" w:cstheme="majorBidi"/>
          <w:color w:val="17365D" w:themeColor="text2" w:themeShade="BF"/>
          <w:spacing w:val="5"/>
          <w:kern w:val="28"/>
          <w:sz w:val="40"/>
          <w:szCs w:val="40"/>
          <w:lang w:val="en-IN"/>
        </w:rPr>
        <w:t>An all-in-one platform for home rental with authenticated users, property listings, booking requests, and admin moderation.</w:t>
      </w:r>
    </w:p>
    <w:p w14:paraId="27FA26EB" w14:textId="77777777" w:rsidR="000204EB" w:rsidRPr="00A52149" w:rsidRDefault="000204EB" w:rsidP="000204EB">
      <w:pPr>
        <w:rPr>
          <w:rFonts w:asciiTheme="majorHAnsi" w:eastAsiaTheme="majorEastAsia" w:hAnsiTheme="majorHAnsi" w:cstheme="majorBidi"/>
          <w:b/>
          <w:bCs/>
          <w:color w:val="17365D" w:themeColor="text2" w:themeShade="BF"/>
          <w:spacing w:val="5"/>
          <w:kern w:val="28"/>
          <w:sz w:val="40"/>
          <w:szCs w:val="40"/>
          <w:lang w:val="en-IN"/>
        </w:rPr>
      </w:pPr>
      <w:r w:rsidRPr="00A52149">
        <w:rPr>
          <w:rFonts w:asciiTheme="majorHAnsi" w:eastAsiaTheme="majorEastAsia" w:hAnsiTheme="majorHAnsi" w:cstheme="majorBidi"/>
          <w:b/>
          <w:bCs/>
          <w:color w:val="17365D" w:themeColor="text2" w:themeShade="BF"/>
          <w:spacing w:val="5"/>
          <w:kern w:val="28"/>
          <w:sz w:val="40"/>
          <w:szCs w:val="40"/>
          <w:lang w:val="en-IN"/>
        </w:rPr>
        <w:t>4.3 Solution Architecture</w:t>
      </w:r>
    </w:p>
    <w:p w14:paraId="42B3C97B" w14:textId="77777777" w:rsidR="000204EB" w:rsidRPr="00A52149" w:rsidRDefault="000204EB" w:rsidP="000204EB">
      <w:pPr>
        <w:numPr>
          <w:ilvl w:val="0"/>
          <w:numId w:val="14"/>
        </w:numPr>
        <w:rPr>
          <w:rFonts w:asciiTheme="majorHAnsi" w:eastAsiaTheme="majorEastAsia" w:hAnsiTheme="majorHAnsi" w:cstheme="majorBidi"/>
          <w:color w:val="17365D" w:themeColor="text2" w:themeShade="BF"/>
          <w:spacing w:val="5"/>
          <w:kern w:val="28"/>
          <w:sz w:val="40"/>
          <w:szCs w:val="40"/>
          <w:lang w:val="en-IN"/>
        </w:rPr>
      </w:pPr>
      <w:r w:rsidRPr="00A52149">
        <w:rPr>
          <w:rFonts w:asciiTheme="majorHAnsi" w:eastAsiaTheme="majorEastAsia" w:hAnsiTheme="majorHAnsi" w:cstheme="majorBidi"/>
          <w:color w:val="17365D" w:themeColor="text2" w:themeShade="BF"/>
          <w:spacing w:val="5"/>
          <w:kern w:val="28"/>
          <w:sz w:val="40"/>
          <w:szCs w:val="40"/>
          <w:lang w:val="en-IN"/>
        </w:rPr>
        <w:t>Client (React)</w:t>
      </w:r>
    </w:p>
    <w:p w14:paraId="064551CC" w14:textId="77777777" w:rsidR="000204EB" w:rsidRPr="00A52149" w:rsidRDefault="000204EB" w:rsidP="000204EB">
      <w:pPr>
        <w:numPr>
          <w:ilvl w:val="0"/>
          <w:numId w:val="14"/>
        </w:numPr>
        <w:rPr>
          <w:rFonts w:asciiTheme="majorHAnsi" w:eastAsiaTheme="majorEastAsia" w:hAnsiTheme="majorHAnsi" w:cstheme="majorBidi"/>
          <w:color w:val="17365D" w:themeColor="text2" w:themeShade="BF"/>
          <w:spacing w:val="5"/>
          <w:kern w:val="28"/>
          <w:sz w:val="40"/>
          <w:szCs w:val="40"/>
          <w:lang w:val="en-IN"/>
        </w:rPr>
      </w:pPr>
      <w:r w:rsidRPr="00A52149">
        <w:rPr>
          <w:rFonts w:asciiTheme="majorHAnsi" w:eastAsiaTheme="majorEastAsia" w:hAnsiTheme="majorHAnsi" w:cstheme="majorBidi"/>
          <w:color w:val="17365D" w:themeColor="text2" w:themeShade="BF"/>
          <w:spacing w:val="5"/>
          <w:kern w:val="28"/>
          <w:sz w:val="40"/>
          <w:szCs w:val="40"/>
          <w:lang w:val="en-IN"/>
        </w:rPr>
        <w:t>Server (Node.js + Express)</w:t>
      </w:r>
    </w:p>
    <w:p w14:paraId="2C5FB7FB" w14:textId="77777777" w:rsidR="000204EB" w:rsidRPr="00A52149" w:rsidRDefault="000204EB" w:rsidP="000204EB">
      <w:pPr>
        <w:numPr>
          <w:ilvl w:val="0"/>
          <w:numId w:val="14"/>
        </w:numPr>
        <w:rPr>
          <w:rFonts w:asciiTheme="majorHAnsi" w:eastAsiaTheme="majorEastAsia" w:hAnsiTheme="majorHAnsi" w:cstheme="majorBidi"/>
          <w:color w:val="17365D" w:themeColor="text2" w:themeShade="BF"/>
          <w:spacing w:val="5"/>
          <w:kern w:val="28"/>
          <w:sz w:val="40"/>
          <w:szCs w:val="40"/>
          <w:lang w:val="en-IN"/>
        </w:rPr>
      </w:pPr>
      <w:r w:rsidRPr="00A52149">
        <w:rPr>
          <w:rFonts w:asciiTheme="majorHAnsi" w:eastAsiaTheme="majorEastAsia" w:hAnsiTheme="majorHAnsi" w:cstheme="majorBidi"/>
          <w:color w:val="17365D" w:themeColor="text2" w:themeShade="BF"/>
          <w:spacing w:val="5"/>
          <w:kern w:val="28"/>
          <w:sz w:val="40"/>
          <w:szCs w:val="40"/>
          <w:lang w:val="en-IN"/>
        </w:rPr>
        <w:t>Database (MongoDB)</w:t>
      </w:r>
      <w:r w:rsidRPr="00A52149">
        <w:rPr>
          <w:rFonts w:asciiTheme="majorHAnsi" w:eastAsiaTheme="majorEastAsia" w:hAnsiTheme="majorHAnsi" w:cstheme="majorBidi"/>
          <w:color w:val="17365D" w:themeColor="text2" w:themeShade="BF"/>
          <w:spacing w:val="5"/>
          <w:kern w:val="28"/>
          <w:sz w:val="40"/>
          <w:szCs w:val="40"/>
          <w:lang w:val="en-IN"/>
        </w:rPr>
        <w:br/>
        <w:t>All layers communicate via RESTful APIs with secure endpoints.</w:t>
      </w:r>
    </w:p>
    <w:p w14:paraId="6F21ECDA" w14:textId="2B25B86D" w:rsidR="000204EB" w:rsidRPr="00A52149" w:rsidRDefault="000204EB" w:rsidP="000204EB">
      <w:pPr>
        <w:rPr>
          <w:rFonts w:asciiTheme="majorHAnsi" w:eastAsiaTheme="majorEastAsia" w:hAnsiTheme="majorHAnsi" w:cstheme="majorBidi"/>
          <w:color w:val="17365D" w:themeColor="text2" w:themeShade="BF"/>
          <w:spacing w:val="5"/>
          <w:kern w:val="28"/>
          <w:sz w:val="40"/>
          <w:szCs w:val="40"/>
          <w:lang w:val="en-IN"/>
        </w:rPr>
      </w:pPr>
    </w:p>
    <w:p w14:paraId="03884AC7" w14:textId="77777777" w:rsidR="000204EB" w:rsidRPr="00A52149" w:rsidRDefault="000204EB" w:rsidP="000204EB">
      <w:pPr>
        <w:rPr>
          <w:rFonts w:asciiTheme="majorHAnsi" w:eastAsiaTheme="majorEastAsia" w:hAnsiTheme="majorHAnsi" w:cstheme="majorBidi"/>
          <w:b/>
          <w:bCs/>
          <w:color w:val="17365D" w:themeColor="text2" w:themeShade="BF"/>
          <w:spacing w:val="5"/>
          <w:kern w:val="28"/>
          <w:sz w:val="40"/>
          <w:szCs w:val="40"/>
          <w:lang w:val="en-IN"/>
        </w:rPr>
      </w:pPr>
      <w:r w:rsidRPr="00A52149">
        <w:rPr>
          <w:rFonts w:asciiTheme="majorHAnsi" w:eastAsiaTheme="majorEastAsia" w:hAnsiTheme="majorHAnsi" w:cstheme="majorBidi"/>
          <w:b/>
          <w:bCs/>
          <w:color w:val="17365D" w:themeColor="text2" w:themeShade="BF"/>
          <w:spacing w:val="5"/>
          <w:kern w:val="28"/>
          <w:sz w:val="40"/>
          <w:szCs w:val="40"/>
          <w:lang w:val="en-IN"/>
        </w:rPr>
        <w:t>5. PROJECT PLANNING &amp; SCHEDULING</w:t>
      </w:r>
    </w:p>
    <w:p w14:paraId="1EA97735" w14:textId="77777777" w:rsidR="000204EB" w:rsidRPr="00A52149" w:rsidRDefault="000204EB" w:rsidP="000204EB">
      <w:pPr>
        <w:rPr>
          <w:rFonts w:asciiTheme="majorHAnsi" w:eastAsiaTheme="majorEastAsia" w:hAnsiTheme="majorHAnsi" w:cstheme="majorBidi"/>
          <w:b/>
          <w:bCs/>
          <w:color w:val="17365D" w:themeColor="text2" w:themeShade="BF"/>
          <w:spacing w:val="5"/>
          <w:kern w:val="28"/>
          <w:sz w:val="40"/>
          <w:szCs w:val="40"/>
          <w:lang w:val="en-IN"/>
        </w:rPr>
      </w:pPr>
      <w:r w:rsidRPr="00A52149">
        <w:rPr>
          <w:rFonts w:asciiTheme="majorHAnsi" w:eastAsiaTheme="majorEastAsia" w:hAnsiTheme="majorHAnsi" w:cstheme="majorBidi"/>
          <w:b/>
          <w:bCs/>
          <w:color w:val="17365D" w:themeColor="text2" w:themeShade="BF"/>
          <w:spacing w:val="5"/>
          <w:kern w:val="28"/>
          <w:sz w:val="40"/>
          <w:szCs w:val="40"/>
          <w:lang w:val="en-IN"/>
        </w:rPr>
        <w:t>5.1 Project Planning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40"/>
        <w:gridCol w:w="1561"/>
        <w:gridCol w:w="2967"/>
      </w:tblGrid>
      <w:tr w:rsidR="000204EB" w:rsidRPr="00A52149" w14:paraId="79EF97B1" w14:textId="77777777" w:rsidTr="000204EB">
        <w:trPr>
          <w:tblHeader/>
          <w:tblCellSpacing w:w="15" w:type="dxa"/>
        </w:trPr>
        <w:tc>
          <w:tcPr>
            <w:tcW w:w="0" w:type="auto"/>
            <w:vAlign w:val="center"/>
            <w:hideMark/>
          </w:tcPr>
          <w:p w14:paraId="664EE798" w14:textId="77777777" w:rsidR="000204EB" w:rsidRPr="00A52149" w:rsidRDefault="000204EB" w:rsidP="000204EB">
            <w:pPr>
              <w:rPr>
                <w:rFonts w:asciiTheme="majorHAnsi" w:eastAsiaTheme="majorEastAsia" w:hAnsiTheme="majorHAnsi" w:cstheme="majorBidi"/>
                <w:b/>
                <w:bCs/>
                <w:color w:val="17365D" w:themeColor="text2" w:themeShade="BF"/>
                <w:spacing w:val="5"/>
                <w:kern w:val="28"/>
                <w:sz w:val="40"/>
                <w:szCs w:val="40"/>
                <w:lang w:val="en-IN"/>
              </w:rPr>
            </w:pPr>
            <w:r w:rsidRPr="00A52149">
              <w:rPr>
                <w:rFonts w:asciiTheme="majorHAnsi" w:eastAsiaTheme="majorEastAsia" w:hAnsiTheme="majorHAnsi" w:cstheme="majorBidi"/>
                <w:b/>
                <w:bCs/>
                <w:color w:val="17365D" w:themeColor="text2" w:themeShade="BF"/>
                <w:spacing w:val="5"/>
                <w:kern w:val="28"/>
                <w:sz w:val="40"/>
                <w:szCs w:val="40"/>
                <w:lang w:val="en-IN"/>
              </w:rPr>
              <w:t>Phase</w:t>
            </w:r>
          </w:p>
        </w:tc>
        <w:tc>
          <w:tcPr>
            <w:tcW w:w="0" w:type="auto"/>
            <w:vAlign w:val="center"/>
            <w:hideMark/>
          </w:tcPr>
          <w:p w14:paraId="7C17AD06" w14:textId="77777777" w:rsidR="000204EB" w:rsidRPr="00A52149" w:rsidRDefault="000204EB" w:rsidP="000204EB">
            <w:pPr>
              <w:rPr>
                <w:rFonts w:asciiTheme="majorHAnsi" w:eastAsiaTheme="majorEastAsia" w:hAnsiTheme="majorHAnsi" w:cstheme="majorBidi"/>
                <w:b/>
                <w:bCs/>
                <w:color w:val="17365D" w:themeColor="text2" w:themeShade="BF"/>
                <w:spacing w:val="5"/>
                <w:kern w:val="28"/>
                <w:sz w:val="40"/>
                <w:szCs w:val="40"/>
                <w:lang w:val="en-IN"/>
              </w:rPr>
            </w:pPr>
            <w:r w:rsidRPr="00A52149">
              <w:rPr>
                <w:rFonts w:asciiTheme="majorHAnsi" w:eastAsiaTheme="majorEastAsia" w:hAnsiTheme="majorHAnsi" w:cstheme="majorBidi"/>
                <w:b/>
                <w:bCs/>
                <w:color w:val="17365D" w:themeColor="text2" w:themeShade="BF"/>
                <w:spacing w:val="5"/>
                <w:kern w:val="28"/>
                <w:sz w:val="40"/>
                <w:szCs w:val="40"/>
                <w:lang w:val="en-IN"/>
              </w:rPr>
              <w:t>Duration</w:t>
            </w:r>
          </w:p>
        </w:tc>
        <w:tc>
          <w:tcPr>
            <w:tcW w:w="0" w:type="auto"/>
            <w:vAlign w:val="center"/>
            <w:hideMark/>
          </w:tcPr>
          <w:p w14:paraId="3355B438" w14:textId="77777777" w:rsidR="000204EB" w:rsidRPr="00A52149" w:rsidRDefault="000204EB" w:rsidP="000204EB">
            <w:pPr>
              <w:rPr>
                <w:rFonts w:asciiTheme="majorHAnsi" w:eastAsiaTheme="majorEastAsia" w:hAnsiTheme="majorHAnsi" w:cstheme="majorBidi"/>
                <w:b/>
                <w:bCs/>
                <w:color w:val="17365D" w:themeColor="text2" w:themeShade="BF"/>
                <w:spacing w:val="5"/>
                <w:kern w:val="28"/>
                <w:sz w:val="40"/>
                <w:szCs w:val="40"/>
                <w:lang w:val="en-IN"/>
              </w:rPr>
            </w:pPr>
            <w:r w:rsidRPr="00A52149">
              <w:rPr>
                <w:rFonts w:asciiTheme="majorHAnsi" w:eastAsiaTheme="majorEastAsia" w:hAnsiTheme="majorHAnsi" w:cstheme="majorBidi"/>
                <w:b/>
                <w:bCs/>
                <w:color w:val="17365D" w:themeColor="text2" w:themeShade="BF"/>
                <w:spacing w:val="5"/>
                <w:kern w:val="28"/>
                <w:sz w:val="40"/>
                <w:szCs w:val="40"/>
                <w:lang w:val="en-IN"/>
              </w:rPr>
              <w:t>Team Member(s)</w:t>
            </w:r>
          </w:p>
        </w:tc>
      </w:tr>
      <w:tr w:rsidR="000204EB" w:rsidRPr="00A52149" w14:paraId="19328C10" w14:textId="77777777" w:rsidTr="000204EB">
        <w:trPr>
          <w:tblCellSpacing w:w="15" w:type="dxa"/>
        </w:trPr>
        <w:tc>
          <w:tcPr>
            <w:tcW w:w="0" w:type="auto"/>
            <w:vAlign w:val="center"/>
            <w:hideMark/>
          </w:tcPr>
          <w:p w14:paraId="779B48D9" w14:textId="77777777" w:rsidR="000204EB" w:rsidRPr="00A52149" w:rsidRDefault="000204EB" w:rsidP="000204EB">
            <w:pPr>
              <w:rPr>
                <w:rFonts w:asciiTheme="majorHAnsi" w:eastAsiaTheme="majorEastAsia" w:hAnsiTheme="majorHAnsi" w:cstheme="majorBidi"/>
                <w:color w:val="17365D" w:themeColor="text2" w:themeShade="BF"/>
                <w:spacing w:val="5"/>
                <w:kern w:val="28"/>
                <w:sz w:val="40"/>
                <w:szCs w:val="40"/>
                <w:lang w:val="en-IN"/>
              </w:rPr>
            </w:pPr>
            <w:r w:rsidRPr="00A52149">
              <w:rPr>
                <w:rFonts w:asciiTheme="majorHAnsi" w:eastAsiaTheme="majorEastAsia" w:hAnsiTheme="majorHAnsi" w:cstheme="majorBidi"/>
                <w:color w:val="17365D" w:themeColor="text2" w:themeShade="BF"/>
                <w:spacing w:val="5"/>
                <w:kern w:val="28"/>
                <w:sz w:val="40"/>
                <w:szCs w:val="40"/>
                <w:lang w:val="en-IN"/>
              </w:rPr>
              <w:t>Requirement Analysis</w:t>
            </w:r>
          </w:p>
        </w:tc>
        <w:tc>
          <w:tcPr>
            <w:tcW w:w="0" w:type="auto"/>
            <w:vAlign w:val="center"/>
            <w:hideMark/>
          </w:tcPr>
          <w:p w14:paraId="1B46AE3C" w14:textId="52F44266" w:rsidR="000204EB" w:rsidRPr="00A52149" w:rsidRDefault="008E56B0" w:rsidP="000204EB">
            <w:pPr>
              <w:rPr>
                <w:rFonts w:asciiTheme="majorHAnsi" w:eastAsiaTheme="majorEastAsia" w:hAnsiTheme="majorHAnsi" w:cstheme="majorBidi"/>
                <w:color w:val="17365D" w:themeColor="text2" w:themeShade="BF"/>
                <w:spacing w:val="5"/>
                <w:kern w:val="28"/>
                <w:sz w:val="40"/>
                <w:szCs w:val="40"/>
                <w:lang w:val="en-IN"/>
              </w:rPr>
            </w:pPr>
            <w:r w:rsidRPr="00A52149">
              <w:rPr>
                <w:rFonts w:asciiTheme="majorHAnsi" w:eastAsiaTheme="majorEastAsia" w:hAnsiTheme="majorHAnsi" w:cstheme="majorBidi"/>
                <w:color w:val="17365D" w:themeColor="text2" w:themeShade="BF"/>
                <w:spacing w:val="5"/>
                <w:kern w:val="28"/>
                <w:sz w:val="40"/>
                <w:szCs w:val="40"/>
                <w:lang w:val="en-IN"/>
              </w:rPr>
              <w:t>3 days</w:t>
            </w:r>
          </w:p>
        </w:tc>
        <w:tc>
          <w:tcPr>
            <w:tcW w:w="0" w:type="auto"/>
            <w:vAlign w:val="center"/>
            <w:hideMark/>
          </w:tcPr>
          <w:p w14:paraId="019701F4" w14:textId="77777777" w:rsidR="000204EB" w:rsidRPr="00A52149" w:rsidRDefault="000204EB" w:rsidP="000204EB">
            <w:pPr>
              <w:rPr>
                <w:rFonts w:asciiTheme="majorHAnsi" w:eastAsiaTheme="majorEastAsia" w:hAnsiTheme="majorHAnsi" w:cstheme="majorBidi"/>
                <w:color w:val="17365D" w:themeColor="text2" w:themeShade="BF"/>
                <w:spacing w:val="5"/>
                <w:kern w:val="28"/>
                <w:sz w:val="40"/>
                <w:szCs w:val="40"/>
                <w:lang w:val="en-IN"/>
              </w:rPr>
            </w:pPr>
            <w:r w:rsidRPr="00A52149">
              <w:rPr>
                <w:rFonts w:asciiTheme="majorHAnsi" w:eastAsiaTheme="majorEastAsia" w:hAnsiTheme="majorHAnsi" w:cstheme="majorBidi"/>
                <w:color w:val="17365D" w:themeColor="text2" w:themeShade="BF"/>
                <w:spacing w:val="5"/>
                <w:kern w:val="28"/>
                <w:sz w:val="40"/>
                <w:szCs w:val="40"/>
                <w:lang w:val="en-IN"/>
              </w:rPr>
              <w:t>All</w:t>
            </w:r>
          </w:p>
        </w:tc>
      </w:tr>
      <w:tr w:rsidR="000204EB" w:rsidRPr="00A52149" w14:paraId="6CE791C8" w14:textId="77777777" w:rsidTr="000204EB">
        <w:trPr>
          <w:tblCellSpacing w:w="15" w:type="dxa"/>
        </w:trPr>
        <w:tc>
          <w:tcPr>
            <w:tcW w:w="0" w:type="auto"/>
            <w:vAlign w:val="center"/>
            <w:hideMark/>
          </w:tcPr>
          <w:p w14:paraId="433411EA" w14:textId="77777777" w:rsidR="000204EB" w:rsidRPr="00A52149" w:rsidRDefault="000204EB" w:rsidP="000204EB">
            <w:pPr>
              <w:rPr>
                <w:rFonts w:asciiTheme="majorHAnsi" w:eastAsiaTheme="majorEastAsia" w:hAnsiTheme="majorHAnsi" w:cstheme="majorBidi"/>
                <w:color w:val="17365D" w:themeColor="text2" w:themeShade="BF"/>
                <w:spacing w:val="5"/>
                <w:kern w:val="28"/>
                <w:sz w:val="40"/>
                <w:szCs w:val="40"/>
                <w:lang w:val="en-IN"/>
              </w:rPr>
            </w:pPr>
            <w:r w:rsidRPr="00A52149">
              <w:rPr>
                <w:rFonts w:asciiTheme="majorHAnsi" w:eastAsiaTheme="majorEastAsia" w:hAnsiTheme="majorHAnsi" w:cstheme="majorBidi"/>
                <w:color w:val="17365D" w:themeColor="text2" w:themeShade="BF"/>
                <w:spacing w:val="5"/>
                <w:kern w:val="28"/>
                <w:sz w:val="40"/>
                <w:szCs w:val="40"/>
                <w:lang w:val="en-IN"/>
              </w:rPr>
              <w:lastRenderedPageBreak/>
              <w:t>Frontend Development</w:t>
            </w:r>
          </w:p>
        </w:tc>
        <w:tc>
          <w:tcPr>
            <w:tcW w:w="0" w:type="auto"/>
            <w:vAlign w:val="center"/>
            <w:hideMark/>
          </w:tcPr>
          <w:p w14:paraId="3FA003A7" w14:textId="104843D5" w:rsidR="000204EB" w:rsidRPr="00A52149" w:rsidRDefault="008D1043" w:rsidP="000204EB">
            <w:pPr>
              <w:rPr>
                <w:rFonts w:asciiTheme="majorHAnsi" w:eastAsiaTheme="majorEastAsia" w:hAnsiTheme="majorHAnsi" w:cstheme="majorBidi"/>
                <w:color w:val="17365D" w:themeColor="text2" w:themeShade="BF"/>
                <w:spacing w:val="5"/>
                <w:kern w:val="28"/>
                <w:sz w:val="40"/>
                <w:szCs w:val="40"/>
                <w:lang w:val="en-IN"/>
              </w:rPr>
            </w:pPr>
            <w:r w:rsidRPr="00A52149">
              <w:rPr>
                <w:rFonts w:asciiTheme="majorHAnsi" w:eastAsiaTheme="majorEastAsia" w:hAnsiTheme="majorHAnsi" w:cstheme="majorBidi"/>
                <w:color w:val="17365D" w:themeColor="text2" w:themeShade="BF"/>
                <w:spacing w:val="5"/>
                <w:kern w:val="28"/>
                <w:sz w:val="40"/>
                <w:szCs w:val="40"/>
                <w:lang w:val="en-IN"/>
              </w:rPr>
              <w:t>3 days</w:t>
            </w:r>
          </w:p>
        </w:tc>
        <w:tc>
          <w:tcPr>
            <w:tcW w:w="0" w:type="auto"/>
            <w:vAlign w:val="center"/>
            <w:hideMark/>
          </w:tcPr>
          <w:p w14:paraId="78B90451" w14:textId="6F4D2EA2" w:rsidR="000204EB" w:rsidRPr="00A52149" w:rsidRDefault="00860E42" w:rsidP="000204EB">
            <w:pPr>
              <w:rPr>
                <w:rFonts w:asciiTheme="majorHAnsi" w:eastAsiaTheme="majorEastAsia" w:hAnsiTheme="majorHAnsi" w:cstheme="majorBidi"/>
                <w:color w:val="17365D" w:themeColor="text2" w:themeShade="BF"/>
                <w:spacing w:val="5"/>
                <w:kern w:val="28"/>
                <w:sz w:val="40"/>
                <w:szCs w:val="40"/>
                <w:lang w:val="en-IN"/>
              </w:rPr>
            </w:pPr>
            <w:r w:rsidRPr="00A52149">
              <w:rPr>
                <w:rFonts w:asciiTheme="majorHAnsi" w:eastAsiaTheme="majorEastAsia" w:hAnsiTheme="majorHAnsi" w:cstheme="majorBidi"/>
                <w:color w:val="17365D" w:themeColor="text2" w:themeShade="BF"/>
                <w:spacing w:val="5"/>
                <w:kern w:val="28"/>
                <w:sz w:val="40"/>
                <w:szCs w:val="40"/>
                <w:lang w:val="en-IN"/>
              </w:rPr>
              <w:t>All</w:t>
            </w:r>
          </w:p>
        </w:tc>
      </w:tr>
      <w:tr w:rsidR="000204EB" w:rsidRPr="00A52149" w14:paraId="0099FB75" w14:textId="77777777" w:rsidTr="000204EB">
        <w:trPr>
          <w:tblCellSpacing w:w="15" w:type="dxa"/>
        </w:trPr>
        <w:tc>
          <w:tcPr>
            <w:tcW w:w="0" w:type="auto"/>
            <w:vAlign w:val="center"/>
            <w:hideMark/>
          </w:tcPr>
          <w:p w14:paraId="0AD09753" w14:textId="77777777" w:rsidR="000204EB" w:rsidRPr="00A52149" w:rsidRDefault="000204EB" w:rsidP="000204EB">
            <w:pPr>
              <w:rPr>
                <w:rFonts w:asciiTheme="majorHAnsi" w:eastAsiaTheme="majorEastAsia" w:hAnsiTheme="majorHAnsi" w:cstheme="majorBidi"/>
                <w:color w:val="17365D" w:themeColor="text2" w:themeShade="BF"/>
                <w:spacing w:val="5"/>
                <w:kern w:val="28"/>
                <w:sz w:val="40"/>
                <w:szCs w:val="40"/>
                <w:lang w:val="en-IN"/>
              </w:rPr>
            </w:pPr>
            <w:r w:rsidRPr="00A52149">
              <w:rPr>
                <w:rFonts w:asciiTheme="majorHAnsi" w:eastAsiaTheme="majorEastAsia" w:hAnsiTheme="majorHAnsi" w:cstheme="majorBidi"/>
                <w:color w:val="17365D" w:themeColor="text2" w:themeShade="BF"/>
                <w:spacing w:val="5"/>
                <w:kern w:val="28"/>
                <w:sz w:val="40"/>
                <w:szCs w:val="40"/>
                <w:lang w:val="en-IN"/>
              </w:rPr>
              <w:t>Backend Development</w:t>
            </w:r>
          </w:p>
        </w:tc>
        <w:tc>
          <w:tcPr>
            <w:tcW w:w="0" w:type="auto"/>
            <w:vAlign w:val="center"/>
            <w:hideMark/>
          </w:tcPr>
          <w:p w14:paraId="7F4A13C1" w14:textId="049DE7E4" w:rsidR="000204EB" w:rsidRPr="00A52149" w:rsidRDefault="008D1043" w:rsidP="000204EB">
            <w:pPr>
              <w:rPr>
                <w:rFonts w:asciiTheme="majorHAnsi" w:eastAsiaTheme="majorEastAsia" w:hAnsiTheme="majorHAnsi" w:cstheme="majorBidi"/>
                <w:color w:val="17365D" w:themeColor="text2" w:themeShade="BF"/>
                <w:spacing w:val="5"/>
                <w:kern w:val="28"/>
                <w:sz w:val="40"/>
                <w:szCs w:val="40"/>
                <w:lang w:val="en-IN"/>
              </w:rPr>
            </w:pPr>
            <w:r w:rsidRPr="00A52149">
              <w:rPr>
                <w:rFonts w:asciiTheme="majorHAnsi" w:eastAsiaTheme="majorEastAsia" w:hAnsiTheme="majorHAnsi" w:cstheme="majorBidi"/>
                <w:color w:val="17365D" w:themeColor="text2" w:themeShade="BF"/>
                <w:spacing w:val="5"/>
                <w:kern w:val="28"/>
                <w:sz w:val="40"/>
                <w:szCs w:val="40"/>
                <w:lang w:val="en-IN"/>
              </w:rPr>
              <w:t>3 days</w:t>
            </w:r>
          </w:p>
        </w:tc>
        <w:tc>
          <w:tcPr>
            <w:tcW w:w="0" w:type="auto"/>
            <w:vAlign w:val="center"/>
            <w:hideMark/>
          </w:tcPr>
          <w:p w14:paraId="57E4D3B0" w14:textId="232CE4F1" w:rsidR="000204EB" w:rsidRPr="00A52149" w:rsidRDefault="00860E42" w:rsidP="000204EB">
            <w:pPr>
              <w:rPr>
                <w:rFonts w:asciiTheme="majorHAnsi" w:eastAsiaTheme="majorEastAsia" w:hAnsiTheme="majorHAnsi" w:cstheme="majorBidi"/>
                <w:color w:val="17365D" w:themeColor="text2" w:themeShade="BF"/>
                <w:spacing w:val="5"/>
                <w:kern w:val="28"/>
                <w:sz w:val="40"/>
                <w:szCs w:val="40"/>
                <w:lang w:val="en-IN"/>
              </w:rPr>
            </w:pPr>
            <w:r w:rsidRPr="00A52149">
              <w:rPr>
                <w:rFonts w:asciiTheme="majorHAnsi" w:eastAsiaTheme="majorEastAsia" w:hAnsiTheme="majorHAnsi" w:cstheme="majorBidi"/>
                <w:color w:val="17365D" w:themeColor="text2" w:themeShade="BF"/>
                <w:spacing w:val="5"/>
                <w:kern w:val="28"/>
                <w:sz w:val="40"/>
                <w:szCs w:val="40"/>
                <w:lang w:val="en-IN"/>
              </w:rPr>
              <w:t>All</w:t>
            </w:r>
          </w:p>
        </w:tc>
      </w:tr>
      <w:tr w:rsidR="000204EB" w:rsidRPr="00A52149" w14:paraId="65299DA2" w14:textId="77777777" w:rsidTr="000204EB">
        <w:trPr>
          <w:tblCellSpacing w:w="15" w:type="dxa"/>
        </w:trPr>
        <w:tc>
          <w:tcPr>
            <w:tcW w:w="0" w:type="auto"/>
            <w:vAlign w:val="center"/>
            <w:hideMark/>
          </w:tcPr>
          <w:p w14:paraId="2E5055ED" w14:textId="77777777" w:rsidR="000204EB" w:rsidRPr="00A52149" w:rsidRDefault="000204EB" w:rsidP="000204EB">
            <w:pPr>
              <w:rPr>
                <w:rFonts w:asciiTheme="majorHAnsi" w:eastAsiaTheme="majorEastAsia" w:hAnsiTheme="majorHAnsi" w:cstheme="majorBidi"/>
                <w:color w:val="17365D" w:themeColor="text2" w:themeShade="BF"/>
                <w:spacing w:val="5"/>
                <w:kern w:val="28"/>
                <w:sz w:val="40"/>
                <w:szCs w:val="40"/>
                <w:lang w:val="en-IN"/>
              </w:rPr>
            </w:pPr>
            <w:r w:rsidRPr="00A52149">
              <w:rPr>
                <w:rFonts w:asciiTheme="majorHAnsi" w:eastAsiaTheme="majorEastAsia" w:hAnsiTheme="majorHAnsi" w:cstheme="majorBidi"/>
                <w:color w:val="17365D" w:themeColor="text2" w:themeShade="BF"/>
                <w:spacing w:val="5"/>
                <w:kern w:val="28"/>
                <w:sz w:val="40"/>
                <w:szCs w:val="40"/>
                <w:lang w:val="en-IN"/>
              </w:rPr>
              <w:t>Testing &amp; Debugging</w:t>
            </w:r>
          </w:p>
        </w:tc>
        <w:tc>
          <w:tcPr>
            <w:tcW w:w="0" w:type="auto"/>
            <w:vAlign w:val="center"/>
            <w:hideMark/>
          </w:tcPr>
          <w:p w14:paraId="5AFD3532" w14:textId="14EA934B" w:rsidR="000204EB" w:rsidRPr="00A52149" w:rsidRDefault="008D1043" w:rsidP="000204EB">
            <w:pPr>
              <w:rPr>
                <w:rFonts w:asciiTheme="majorHAnsi" w:eastAsiaTheme="majorEastAsia" w:hAnsiTheme="majorHAnsi" w:cstheme="majorBidi"/>
                <w:color w:val="17365D" w:themeColor="text2" w:themeShade="BF"/>
                <w:spacing w:val="5"/>
                <w:kern w:val="28"/>
                <w:sz w:val="40"/>
                <w:szCs w:val="40"/>
                <w:lang w:val="en-IN"/>
              </w:rPr>
            </w:pPr>
            <w:r w:rsidRPr="00A52149">
              <w:rPr>
                <w:rFonts w:asciiTheme="majorHAnsi" w:eastAsiaTheme="majorEastAsia" w:hAnsiTheme="majorHAnsi" w:cstheme="majorBidi"/>
                <w:color w:val="17365D" w:themeColor="text2" w:themeShade="BF"/>
                <w:spacing w:val="5"/>
                <w:kern w:val="28"/>
                <w:sz w:val="40"/>
                <w:szCs w:val="40"/>
                <w:lang w:val="en-IN"/>
              </w:rPr>
              <w:t>3 days</w:t>
            </w:r>
          </w:p>
        </w:tc>
        <w:tc>
          <w:tcPr>
            <w:tcW w:w="0" w:type="auto"/>
            <w:vAlign w:val="center"/>
            <w:hideMark/>
          </w:tcPr>
          <w:p w14:paraId="3EEEAB2C" w14:textId="77777777" w:rsidR="000204EB" w:rsidRPr="00A52149" w:rsidRDefault="000204EB" w:rsidP="000204EB">
            <w:pPr>
              <w:rPr>
                <w:rFonts w:asciiTheme="majorHAnsi" w:eastAsiaTheme="majorEastAsia" w:hAnsiTheme="majorHAnsi" w:cstheme="majorBidi"/>
                <w:color w:val="17365D" w:themeColor="text2" w:themeShade="BF"/>
                <w:spacing w:val="5"/>
                <w:kern w:val="28"/>
                <w:sz w:val="40"/>
                <w:szCs w:val="40"/>
                <w:lang w:val="en-IN"/>
              </w:rPr>
            </w:pPr>
            <w:r w:rsidRPr="00A52149">
              <w:rPr>
                <w:rFonts w:asciiTheme="majorHAnsi" w:eastAsiaTheme="majorEastAsia" w:hAnsiTheme="majorHAnsi" w:cstheme="majorBidi"/>
                <w:color w:val="17365D" w:themeColor="text2" w:themeShade="BF"/>
                <w:spacing w:val="5"/>
                <w:kern w:val="28"/>
                <w:sz w:val="40"/>
                <w:szCs w:val="40"/>
                <w:lang w:val="en-IN"/>
              </w:rPr>
              <w:t>All</w:t>
            </w:r>
          </w:p>
        </w:tc>
      </w:tr>
      <w:tr w:rsidR="000204EB" w:rsidRPr="00A52149" w14:paraId="29D84C0F" w14:textId="77777777" w:rsidTr="000204EB">
        <w:trPr>
          <w:tblCellSpacing w:w="15" w:type="dxa"/>
        </w:trPr>
        <w:tc>
          <w:tcPr>
            <w:tcW w:w="0" w:type="auto"/>
            <w:vAlign w:val="center"/>
            <w:hideMark/>
          </w:tcPr>
          <w:p w14:paraId="08914A37" w14:textId="77777777" w:rsidR="000204EB" w:rsidRPr="00A52149" w:rsidRDefault="000204EB" w:rsidP="000204EB">
            <w:pPr>
              <w:rPr>
                <w:rFonts w:asciiTheme="majorHAnsi" w:eastAsiaTheme="majorEastAsia" w:hAnsiTheme="majorHAnsi" w:cstheme="majorBidi"/>
                <w:color w:val="17365D" w:themeColor="text2" w:themeShade="BF"/>
                <w:spacing w:val="5"/>
                <w:kern w:val="28"/>
                <w:sz w:val="40"/>
                <w:szCs w:val="40"/>
                <w:lang w:val="en-IN"/>
              </w:rPr>
            </w:pPr>
            <w:r w:rsidRPr="00A52149">
              <w:rPr>
                <w:rFonts w:asciiTheme="majorHAnsi" w:eastAsiaTheme="majorEastAsia" w:hAnsiTheme="majorHAnsi" w:cstheme="majorBidi"/>
                <w:color w:val="17365D" w:themeColor="text2" w:themeShade="BF"/>
                <w:spacing w:val="5"/>
                <w:kern w:val="28"/>
                <w:sz w:val="40"/>
                <w:szCs w:val="40"/>
                <w:lang w:val="en-IN"/>
              </w:rPr>
              <w:t>Final Review</w:t>
            </w:r>
          </w:p>
        </w:tc>
        <w:tc>
          <w:tcPr>
            <w:tcW w:w="0" w:type="auto"/>
            <w:vAlign w:val="center"/>
            <w:hideMark/>
          </w:tcPr>
          <w:p w14:paraId="48D8C4D8" w14:textId="77777777" w:rsidR="000204EB" w:rsidRPr="00A52149" w:rsidRDefault="000204EB" w:rsidP="000204EB">
            <w:pPr>
              <w:rPr>
                <w:rFonts w:asciiTheme="majorHAnsi" w:eastAsiaTheme="majorEastAsia" w:hAnsiTheme="majorHAnsi" w:cstheme="majorBidi"/>
                <w:color w:val="17365D" w:themeColor="text2" w:themeShade="BF"/>
                <w:spacing w:val="5"/>
                <w:kern w:val="28"/>
                <w:sz w:val="40"/>
                <w:szCs w:val="40"/>
                <w:lang w:val="en-IN"/>
              </w:rPr>
            </w:pPr>
            <w:r w:rsidRPr="00A52149">
              <w:rPr>
                <w:rFonts w:asciiTheme="majorHAnsi" w:eastAsiaTheme="majorEastAsia" w:hAnsiTheme="majorHAnsi" w:cstheme="majorBidi"/>
                <w:color w:val="17365D" w:themeColor="text2" w:themeShade="BF"/>
                <w:spacing w:val="5"/>
                <w:kern w:val="28"/>
                <w:sz w:val="40"/>
                <w:szCs w:val="40"/>
                <w:lang w:val="en-IN"/>
              </w:rPr>
              <w:t>3 days</w:t>
            </w:r>
          </w:p>
        </w:tc>
        <w:tc>
          <w:tcPr>
            <w:tcW w:w="0" w:type="auto"/>
            <w:vAlign w:val="center"/>
            <w:hideMark/>
          </w:tcPr>
          <w:p w14:paraId="3F047A65" w14:textId="77777777" w:rsidR="000204EB" w:rsidRPr="00A52149" w:rsidRDefault="000204EB" w:rsidP="000204EB">
            <w:pPr>
              <w:rPr>
                <w:rFonts w:asciiTheme="majorHAnsi" w:eastAsiaTheme="majorEastAsia" w:hAnsiTheme="majorHAnsi" w:cstheme="majorBidi"/>
                <w:color w:val="17365D" w:themeColor="text2" w:themeShade="BF"/>
                <w:spacing w:val="5"/>
                <w:kern w:val="28"/>
                <w:sz w:val="40"/>
                <w:szCs w:val="40"/>
                <w:lang w:val="en-IN"/>
              </w:rPr>
            </w:pPr>
            <w:r w:rsidRPr="00A52149">
              <w:rPr>
                <w:rFonts w:asciiTheme="majorHAnsi" w:eastAsiaTheme="majorEastAsia" w:hAnsiTheme="majorHAnsi" w:cstheme="majorBidi"/>
                <w:color w:val="17365D" w:themeColor="text2" w:themeShade="BF"/>
                <w:spacing w:val="5"/>
                <w:kern w:val="28"/>
                <w:sz w:val="40"/>
                <w:szCs w:val="40"/>
                <w:lang w:val="en-IN"/>
              </w:rPr>
              <w:t>All</w:t>
            </w:r>
          </w:p>
        </w:tc>
      </w:tr>
    </w:tbl>
    <w:p w14:paraId="69EAAD58" w14:textId="0DBCC24D" w:rsidR="000204EB" w:rsidRPr="00A52149" w:rsidRDefault="000204EB" w:rsidP="000204EB">
      <w:pPr>
        <w:rPr>
          <w:rFonts w:asciiTheme="majorHAnsi" w:eastAsiaTheme="majorEastAsia" w:hAnsiTheme="majorHAnsi" w:cstheme="majorBidi"/>
          <w:color w:val="17365D" w:themeColor="text2" w:themeShade="BF"/>
          <w:spacing w:val="5"/>
          <w:kern w:val="28"/>
          <w:sz w:val="40"/>
          <w:szCs w:val="40"/>
          <w:lang w:val="en-IN"/>
        </w:rPr>
      </w:pPr>
    </w:p>
    <w:p w14:paraId="6B08F743" w14:textId="77777777" w:rsidR="000204EB" w:rsidRPr="00A52149" w:rsidRDefault="000204EB" w:rsidP="000204EB">
      <w:pPr>
        <w:rPr>
          <w:rFonts w:asciiTheme="majorHAnsi" w:eastAsiaTheme="majorEastAsia" w:hAnsiTheme="majorHAnsi" w:cstheme="majorBidi"/>
          <w:b/>
          <w:bCs/>
          <w:color w:val="17365D" w:themeColor="text2" w:themeShade="BF"/>
          <w:spacing w:val="5"/>
          <w:kern w:val="28"/>
          <w:sz w:val="40"/>
          <w:szCs w:val="40"/>
          <w:lang w:val="en-IN"/>
        </w:rPr>
      </w:pPr>
      <w:r w:rsidRPr="00A52149">
        <w:rPr>
          <w:rFonts w:asciiTheme="majorHAnsi" w:eastAsiaTheme="majorEastAsia" w:hAnsiTheme="majorHAnsi" w:cstheme="majorBidi"/>
          <w:b/>
          <w:bCs/>
          <w:color w:val="17365D" w:themeColor="text2" w:themeShade="BF"/>
          <w:spacing w:val="5"/>
          <w:kern w:val="28"/>
          <w:sz w:val="40"/>
          <w:szCs w:val="40"/>
          <w:lang w:val="en-IN"/>
        </w:rPr>
        <w:t>6. FUNCTIONAL AND PERFORMANCE TESTING</w:t>
      </w:r>
    </w:p>
    <w:p w14:paraId="5202AD90" w14:textId="77777777" w:rsidR="000204EB" w:rsidRPr="00A52149" w:rsidRDefault="000204EB" w:rsidP="000204EB">
      <w:pPr>
        <w:rPr>
          <w:rFonts w:asciiTheme="majorHAnsi" w:eastAsiaTheme="majorEastAsia" w:hAnsiTheme="majorHAnsi" w:cstheme="majorBidi"/>
          <w:b/>
          <w:bCs/>
          <w:color w:val="17365D" w:themeColor="text2" w:themeShade="BF"/>
          <w:spacing w:val="5"/>
          <w:kern w:val="28"/>
          <w:sz w:val="40"/>
          <w:szCs w:val="40"/>
          <w:lang w:val="en-IN"/>
        </w:rPr>
      </w:pPr>
      <w:r w:rsidRPr="00A52149">
        <w:rPr>
          <w:rFonts w:asciiTheme="majorHAnsi" w:eastAsiaTheme="majorEastAsia" w:hAnsiTheme="majorHAnsi" w:cstheme="majorBidi"/>
          <w:b/>
          <w:bCs/>
          <w:color w:val="17365D" w:themeColor="text2" w:themeShade="BF"/>
          <w:spacing w:val="5"/>
          <w:kern w:val="28"/>
          <w:sz w:val="40"/>
          <w:szCs w:val="40"/>
          <w:lang w:val="en-IN"/>
        </w:rPr>
        <w:t>6.1 Performance Testing</w:t>
      </w:r>
    </w:p>
    <w:p w14:paraId="4BC960A0" w14:textId="77777777" w:rsidR="000204EB" w:rsidRPr="00A52149" w:rsidRDefault="000204EB" w:rsidP="000204EB">
      <w:pPr>
        <w:rPr>
          <w:rFonts w:asciiTheme="majorHAnsi" w:eastAsiaTheme="majorEastAsia" w:hAnsiTheme="majorHAnsi" w:cstheme="majorBidi"/>
          <w:color w:val="17365D" w:themeColor="text2" w:themeShade="BF"/>
          <w:spacing w:val="5"/>
          <w:kern w:val="28"/>
          <w:sz w:val="40"/>
          <w:szCs w:val="40"/>
          <w:lang w:val="en-IN"/>
        </w:rPr>
      </w:pPr>
      <w:r w:rsidRPr="00A52149">
        <w:rPr>
          <w:rFonts w:asciiTheme="majorHAnsi" w:eastAsiaTheme="majorEastAsia" w:hAnsiTheme="majorHAnsi" w:cstheme="majorBidi"/>
          <w:color w:val="17365D" w:themeColor="text2" w:themeShade="BF"/>
          <w:spacing w:val="5"/>
          <w:kern w:val="28"/>
          <w:sz w:val="40"/>
          <w:szCs w:val="40"/>
          <w:lang w:val="en-IN"/>
        </w:rPr>
        <w:t>Tested with multiple user roles and simulated booking operations. Response time under 500ms for most endpoints. Frontend loads in under 2s.</w:t>
      </w:r>
    </w:p>
    <w:p w14:paraId="078CC8DF" w14:textId="1D76B2CE" w:rsidR="000204EB" w:rsidRPr="00A52149" w:rsidRDefault="000204EB" w:rsidP="000204EB">
      <w:pPr>
        <w:rPr>
          <w:rFonts w:asciiTheme="majorHAnsi" w:eastAsiaTheme="majorEastAsia" w:hAnsiTheme="majorHAnsi" w:cstheme="majorBidi"/>
          <w:color w:val="17365D" w:themeColor="text2" w:themeShade="BF"/>
          <w:spacing w:val="5"/>
          <w:kern w:val="28"/>
          <w:sz w:val="40"/>
          <w:szCs w:val="40"/>
          <w:lang w:val="en-IN"/>
        </w:rPr>
      </w:pPr>
    </w:p>
    <w:p w14:paraId="3F02D852" w14:textId="77777777" w:rsidR="000204EB" w:rsidRPr="00A52149" w:rsidRDefault="000204EB" w:rsidP="000204EB">
      <w:pPr>
        <w:rPr>
          <w:rFonts w:asciiTheme="majorHAnsi" w:eastAsiaTheme="majorEastAsia" w:hAnsiTheme="majorHAnsi" w:cstheme="majorBidi"/>
          <w:b/>
          <w:bCs/>
          <w:color w:val="17365D" w:themeColor="text2" w:themeShade="BF"/>
          <w:spacing w:val="5"/>
          <w:kern w:val="28"/>
          <w:sz w:val="40"/>
          <w:szCs w:val="40"/>
          <w:lang w:val="en-IN"/>
        </w:rPr>
      </w:pPr>
      <w:r w:rsidRPr="00A52149">
        <w:rPr>
          <w:rFonts w:asciiTheme="majorHAnsi" w:eastAsiaTheme="majorEastAsia" w:hAnsiTheme="majorHAnsi" w:cstheme="majorBidi"/>
          <w:b/>
          <w:bCs/>
          <w:color w:val="17365D" w:themeColor="text2" w:themeShade="BF"/>
          <w:spacing w:val="5"/>
          <w:kern w:val="28"/>
          <w:sz w:val="40"/>
          <w:szCs w:val="40"/>
          <w:lang w:val="en-IN"/>
        </w:rPr>
        <w:t>7. RESULTS</w:t>
      </w:r>
    </w:p>
    <w:p w14:paraId="6B319C4D" w14:textId="77777777" w:rsidR="000204EB" w:rsidRPr="00A52149" w:rsidRDefault="000204EB" w:rsidP="000204EB">
      <w:pPr>
        <w:rPr>
          <w:rFonts w:asciiTheme="majorHAnsi" w:eastAsiaTheme="majorEastAsia" w:hAnsiTheme="majorHAnsi" w:cstheme="majorBidi"/>
          <w:b/>
          <w:bCs/>
          <w:color w:val="17365D" w:themeColor="text2" w:themeShade="BF"/>
          <w:spacing w:val="5"/>
          <w:kern w:val="28"/>
          <w:sz w:val="40"/>
          <w:szCs w:val="40"/>
          <w:lang w:val="en-IN"/>
        </w:rPr>
      </w:pPr>
      <w:r w:rsidRPr="00A52149">
        <w:rPr>
          <w:rFonts w:asciiTheme="majorHAnsi" w:eastAsiaTheme="majorEastAsia" w:hAnsiTheme="majorHAnsi" w:cstheme="majorBidi"/>
          <w:b/>
          <w:bCs/>
          <w:color w:val="17365D" w:themeColor="text2" w:themeShade="BF"/>
          <w:spacing w:val="5"/>
          <w:kern w:val="28"/>
          <w:sz w:val="40"/>
          <w:szCs w:val="40"/>
          <w:lang w:val="en-IN"/>
        </w:rPr>
        <w:t>7.1 Output Screenshots</w:t>
      </w:r>
    </w:p>
    <w:p w14:paraId="69461FFE" w14:textId="77777777" w:rsidR="000204EB" w:rsidRPr="00A52149" w:rsidRDefault="000204EB" w:rsidP="000204EB">
      <w:pPr>
        <w:numPr>
          <w:ilvl w:val="0"/>
          <w:numId w:val="15"/>
        </w:numPr>
        <w:rPr>
          <w:rFonts w:asciiTheme="majorHAnsi" w:eastAsiaTheme="majorEastAsia" w:hAnsiTheme="majorHAnsi" w:cstheme="majorBidi"/>
          <w:color w:val="17365D" w:themeColor="text2" w:themeShade="BF"/>
          <w:spacing w:val="5"/>
          <w:kern w:val="28"/>
          <w:sz w:val="40"/>
          <w:szCs w:val="40"/>
          <w:lang w:val="en-IN"/>
        </w:rPr>
      </w:pPr>
      <w:r w:rsidRPr="00A52149">
        <w:rPr>
          <w:rFonts w:asciiTheme="majorHAnsi" w:eastAsiaTheme="majorEastAsia" w:hAnsiTheme="majorHAnsi" w:cstheme="majorBidi"/>
          <w:color w:val="17365D" w:themeColor="text2" w:themeShade="BF"/>
          <w:spacing w:val="5"/>
          <w:kern w:val="28"/>
          <w:sz w:val="40"/>
          <w:szCs w:val="40"/>
          <w:lang w:val="en-IN"/>
        </w:rPr>
        <w:t>Homepage</w:t>
      </w:r>
    </w:p>
    <w:p w14:paraId="42465460" w14:textId="77777777" w:rsidR="000204EB" w:rsidRPr="00A52149" w:rsidRDefault="000204EB" w:rsidP="000204EB">
      <w:pPr>
        <w:numPr>
          <w:ilvl w:val="0"/>
          <w:numId w:val="15"/>
        </w:numPr>
        <w:rPr>
          <w:rFonts w:asciiTheme="majorHAnsi" w:eastAsiaTheme="majorEastAsia" w:hAnsiTheme="majorHAnsi" w:cstheme="majorBidi"/>
          <w:color w:val="17365D" w:themeColor="text2" w:themeShade="BF"/>
          <w:spacing w:val="5"/>
          <w:kern w:val="28"/>
          <w:sz w:val="40"/>
          <w:szCs w:val="40"/>
          <w:lang w:val="en-IN"/>
        </w:rPr>
      </w:pPr>
      <w:r w:rsidRPr="00A52149">
        <w:rPr>
          <w:rFonts w:asciiTheme="majorHAnsi" w:eastAsiaTheme="majorEastAsia" w:hAnsiTheme="majorHAnsi" w:cstheme="majorBidi"/>
          <w:color w:val="17365D" w:themeColor="text2" w:themeShade="BF"/>
          <w:spacing w:val="5"/>
          <w:kern w:val="28"/>
          <w:sz w:val="40"/>
          <w:szCs w:val="40"/>
          <w:lang w:val="en-IN"/>
        </w:rPr>
        <w:t>Login/Register</w:t>
      </w:r>
    </w:p>
    <w:p w14:paraId="1F1FBF71" w14:textId="77777777" w:rsidR="000204EB" w:rsidRPr="00A52149" w:rsidRDefault="000204EB" w:rsidP="000204EB">
      <w:pPr>
        <w:numPr>
          <w:ilvl w:val="0"/>
          <w:numId w:val="15"/>
        </w:numPr>
        <w:rPr>
          <w:rFonts w:asciiTheme="majorHAnsi" w:eastAsiaTheme="majorEastAsia" w:hAnsiTheme="majorHAnsi" w:cstheme="majorBidi"/>
          <w:color w:val="17365D" w:themeColor="text2" w:themeShade="BF"/>
          <w:spacing w:val="5"/>
          <w:kern w:val="28"/>
          <w:sz w:val="40"/>
          <w:szCs w:val="40"/>
          <w:lang w:val="en-IN"/>
        </w:rPr>
      </w:pPr>
      <w:r w:rsidRPr="00A52149">
        <w:rPr>
          <w:rFonts w:asciiTheme="majorHAnsi" w:eastAsiaTheme="majorEastAsia" w:hAnsiTheme="majorHAnsi" w:cstheme="majorBidi"/>
          <w:color w:val="17365D" w:themeColor="text2" w:themeShade="BF"/>
          <w:spacing w:val="5"/>
          <w:kern w:val="28"/>
          <w:sz w:val="40"/>
          <w:szCs w:val="40"/>
          <w:lang w:val="en-IN"/>
        </w:rPr>
        <w:t>Owner Dashboard</w:t>
      </w:r>
    </w:p>
    <w:p w14:paraId="2000205A" w14:textId="77777777" w:rsidR="000204EB" w:rsidRPr="00A52149" w:rsidRDefault="000204EB" w:rsidP="000204EB">
      <w:pPr>
        <w:numPr>
          <w:ilvl w:val="0"/>
          <w:numId w:val="15"/>
        </w:numPr>
        <w:rPr>
          <w:rFonts w:asciiTheme="majorHAnsi" w:eastAsiaTheme="majorEastAsia" w:hAnsiTheme="majorHAnsi" w:cstheme="majorBidi"/>
          <w:color w:val="17365D" w:themeColor="text2" w:themeShade="BF"/>
          <w:spacing w:val="5"/>
          <w:kern w:val="28"/>
          <w:sz w:val="40"/>
          <w:szCs w:val="40"/>
          <w:lang w:val="en-IN"/>
        </w:rPr>
      </w:pPr>
      <w:r w:rsidRPr="00A52149">
        <w:rPr>
          <w:rFonts w:asciiTheme="majorHAnsi" w:eastAsiaTheme="majorEastAsia" w:hAnsiTheme="majorHAnsi" w:cstheme="majorBidi"/>
          <w:color w:val="17365D" w:themeColor="text2" w:themeShade="BF"/>
          <w:spacing w:val="5"/>
          <w:kern w:val="28"/>
          <w:sz w:val="40"/>
          <w:szCs w:val="40"/>
          <w:lang w:val="en-IN"/>
        </w:rPr>
        <w:lastRenderedPageBreak/>
        <w:t>Renter Booking Page</w:t>
      </w:r>
    </w:p>
    <w:p w14:paraId="3FE5EF6B" w14:textId="77777777" w:rsidR="000204EB" w:rsidRPr="00A52149" w:rsidRDefault="000204EB" w:rsidP="000204EB">
      <w:pPr>
        <w:numPr>
          <w:ilvl w:val="0"/>
          <w:numId w:val="15"/>
        </w:numPr>
        <w:rPr>
          <w:rFonts w:asciiTheme="majorHAnsi" w:eastAsiaTheme="majorEastAsia" w:hAnsiTheme="majorHAnsi" w:cstheme="majorBidi"/>
          <w:color w:val="17365D" w:themeColor="text2" w:themeShade="BF"/>
          <w:spacing w:val="5"/>
          <w:kern w:val="28"/>
          <w:sz w:val="40"/>
          <w:szCs w:val="40"/>
          <w:lang w:val="en-IN"/>
        </w:rPr>
      </w:pPr>
      <w:r w:rsidRPr="00A52149">
        <w:rPr>
          <w:rFonts w:asciiTheme="majorHAnsi" w:eastAsiaTheme="majorEastAsia" w:hAnsiTheme="majorHAnsi" w:cstheme="majorBidi"/>
          <w:color w:val="17365D" w:themeColor="text2" w:themeShade="BF"/>
          <w:spacing w:val="5"/>
          <w:kern w:val="28"/>
          <w:sz w:val="40"/>
          <w:szCs w:val="40"/>
          <w:lang w:val="en-IN"/>
        </w:rPr>
        <w:t>Admin Panel</w:t>
      </w:r>
    </w:p>
    <w:p w14:paraId="731EA3B9" w14:textId="77777777" w:rsidR="000204EB" w:rsidRPr="00A52149" w:rsidRDefault="000204EB" w:rsidP="000204EB">
      <w:pPr>
        <w:rPr>
          <w:rFonts w:asciiTheme="majorHAnsi" w:eastAsiaTheme="majorEastAsia" w:hAnsiTheme="majorHAnsi" w:cstheme="majorBidi"/>
          <w:color w:val="17365D" w:themeColor="text2" w:themeShade="BF"/>
          <w:spacing w:val="5"/>
          <w:kern w:val="28"/>
          <w:sz w:val="40"/>
          <w:szCs w:val="40"/>
          <w:lang w:val="en-IN"/>
        </w:rPr>
      </w:pPr>
      <w:r w:rsidRPr="00A52149">
        <w:rPr>
          <w:rFonts w:asciiTheme="majorHAnsi" w:eastAsiaTheme="majorEastAsia" w:hAnsiTheme="majorHAnsi" w:cstheme="majorBidi"/>
          <w:color w:val="17365D" w:themeColor="text2" w:themeShade="BF"/>
          <w:spacing w:val="5"/>
          <w:kern w:val="28"/>
          <w:sz w:val="40"/>
          <w:szCs w:val="40"/>
          <w:lang w:val="en-IN"/>
        </w:rPr>
        <w:t>(</w:t>
      </w:r>
      <w:r w:rsidRPr="00A52149">
        <w:rPr>
          <w:rFonts w:asciiTheme="majorHAnsi" w:eastAsiaTheme="majorEastAsia" w:hAnsiTheme="majorHAnsi" w:cstheme="majorBidi"/>
          <w:i/>
          <w:iCs/>
          <w:color w:val="17365D" w:themeColor="text2" w:themeShade="BF"/>
          <w:spacing w:val="5"/>
          <w:kern w:val="28"/>
          <w:sz w:val="40"/>
          <w:szCs w:val="40"/>
          <w:lang w:val="en-IN"/>
        </w:rPr>
        <w:t>Screenshots to be attached in final document</w:t>
      </w:r>
      <w:r w:rsidRPr="00A52149">
        <w:rPr>
          <w:rFonts w:asciiTheme="majorHAnsi" w:eastAsiaTheme="majorEastAsia" w:hAnsiTheme="majorHAnsi" w:cstheme="majorBidi"/>
          <w:color w:val="17365D" w:themeColor="text2" w:themeShade="BF"/>
          <w:spacing w:val="5"/>
          <w:kern w:val="28"/>
          <w:sz w:val="40"/>
          <w:szCs w:val="40"/>
          <w:lang w:val="en-IN"/>
        </w:rPr>
        <w:t>)</w:t>
      </w:r>
    </w:p>
    <w:p w14:paraId="797BF7D3" w14:textId="508EB4D9" w:rsidR="000204EB" w:rsidRPr="00A52149" w:rsidRDefault="000204EB" w:rsidP="000204EB">
      <w:pPr>
        <w:rPr>
          <w:rFonts w:asciiTheme="majorHAnsi" w:eastAsiaTheme="majorEastAsia" w:hAnsiTheme="majorHAnsi" w:cstheme="majorBidi"/>
          <w:color w:val="17365D" w:themeColor="text2" w:themeShade="BF"/>
          <w:spacing w:val="5"/>
          <w:kern w:val="28"/>
          <w:sz w:val="40"/>
          <w:szCs w:val="40"/>
          <w:lang w:val="en-IN"/>
        </w:rPr>
      </w:pPr>
    </w:p>
    <w:p w14:paraId="23DF512A" w14:textId="77777777" w:rsidR="000204EB" w:rsidRPr="00A52149" w:rsidRDefault="000204EB" w:rsidP="000204EB">
      <w:pPr>
        <w:rPr>
          <w:rFonts w:asciiTheme="majorHAnsi" w:eastAsiaTheme="majorEastAsia" w:hAnsiTheme="majorHAnsi" w:cstheme="majorBidi"/>
          <w:b/>
          <w:bCs/>
          <w:color w:val="17365D" w:themeColor="text2" w:themeShade="BF"/>
          <w:spacing w:val="5"/>
          <w:kern w:val="28"/>
          <w:sz w:val="40"/>
          <w:szCs w:val="40"/>
          <w:lang w:val="en-IN"/>
        </w:rPr>
      </w:pPr>
      <w:r w:rsidRPr="00A52149">
        <w:rPr>
          <w:rFonts w:asciiTheme="majorHAnsi" w:eastAsiaTheme="majorEastAsia" w:hAnsiTheme="majorHAnsi" w:cstheme="majorBidi"/>
          <w:b/>
          <w:bCs/>
          <w:color w:val="17365D" w:themeColor="text2" w:themeShade="BF"/>
          <w:spacing w:val="5"/>
          <w:kern w:val="28"/>
          <w:sz w:val="40"/>
          <w:szCs w:val="40"/>
          <w:lang w:val="en-IN"/>
        </w:rPr>
        <w:t>8. ADVANTAGES &amp; DISADVANTAGES</w:t>
      </w:r>
    </w:p>
    <w:p w14:paraId="4939874F" w14:textId="77777777" w:rsidR="000204EB" w:rsidRPr="00A52149" w:rsidRDefault="000204EB" w:rsidP="000204EB">
      <w:pPr>
        <w:rPr>
          <w:rFonts w:asciiTheme="majorHAnsi" w:eastAsiaTheme="majorEastAsia" w:hAnsiTheme="majorHAnsi" w:cstheme="majorBidi"/>
          <w:color w:val="17365D" w:themeColor="text2" w:themeShade="BF"/>
          <w:spacing w:val="5"/>
          <w:kern w:val="28"/>
          <w:sz w:val="40"/>
          <w:szCs w:val="40"/>
          <w:lang w:val="en-IN"/>
        </w:rPr>
      </w:pPr>
      <w:r w:rsidRPr="00A52149">
        <w:rPr>
          <w:rFonts w:asciiTheme="majorHAnsi" w:eastAsiaTheme="majorEastAsia" w:hAnsiTheme="majorHAnsi" w:cstheme="majorBidi"/>
          <w:b/>
          <w:bCs/>
          <w:color w:val="17365D" w:themeColor="text2" w:themeShade="BF"/>
          <w:spacing w:val="5"/>
          <w:kern w:val="28"/>
          <w:sz w:val="40"/>
          <w:szCs w:val="40"/>
          <w:lang w:val="en-IN"/>
        </w:rPr>
        <w:t>Advantages:</w:t>
      </w:r>
    </w:p>
    <w:p w14:paraId="3F08AD61" w14:textId="77777777" w:rsidR="000204EB" w:rsidRPr="00A52149" w:rsidRDefault="000204EB" w:rsidP="000204EB">
      <w:pPr>
        <w:numPr>
          <w:ilvl w:val="0"/>
          <w:numId w:val="16"/>
        </w:numPr>
        <w:rPr>
          <w:rFonts w:asciiTheme="majorHAnsi" w:eastAsiaTheme="majorEastAsia" w:hAnsiTheme="majorHAnsi" w:cstheme="majorBidi"/>
          <w:color w:val="17365D" w:themeColor="text2" w:themeShade="BF"/>
          <w:spacing w:val="5"/>
          <w:kern w:val="28"/>
          <w:sz w:val="40"/>
          <w:szCs w:val="40"/>
          <w:lang w:val="en-IN"/>
        </w:rPr>
      </w:pPr>
      <w:r w:rsidRPr="00A52149">
        <w:rPr>
          <w:rFonts w:asciiTheme="majorHAnsi" w:eastAsiaTheme="majorEastAsia" w:hAnsiTheme="majorHAnsi" w:cstheme="majorBidi"/>
          <w:color w:val="17365D" w:themeColor="text2" w:themeShade="BF"/>
          <w:spacing w:val="5"/>
          <w:kern w:val="28"/>
          <w:sz w:val="40"/>
          <w:szCs w:val="40"/>
          <w:lang w:val="en-IN"/>
        </w:rPr>
        <w:t>Secure login system</w:t>
      </w:r>
    </w:p>
    <w:p w14:paraId="4AF0273F" w14:textId="77777777" w:rsidR="000204EB" w:rsidRPr="00A52149" w:rsidRDefault="000204EB" w:rsidP="000204EB">
      <w:pPr>
        <w:numPr>
          <w:ilvl w:val="0"/>
          <w:numId w:val="16"/>
        </w:numPr>
        <w:rPr>
          <w:rFonts w:asciiTheme="majorHAnsi" w:eastAsiaTheme="majorEastAsia" w:hAnsiTheme="majorHAnsi" w:cstheme="majorBidi"/>
          <w:color w:val="17365D" w:themeColor="text2" w:themeShade="BF"/>
          <w:spacing w:val="5"/>
          <w:kern w:val="28"/>
          <w:sz w:val="40"/>
          <w:szCs w:val="40"/>
          <w:lang w:val="en-IN"/>
        </w:rPr>
      </w:pPr>
      <w:r w:rsidRPr="00A52149">
        <w:rPr>
          <w:rFonts w:asciiTheme="majorHAnsi" w:eastAsiaTheme="majorEastAsia" w:hAnsiTheme="majorHAnsi" w:cstheme="majorBidi"/>
          <w:color w:val="17365D" w:themeColor="text2" w:themeShade="BF"/>
          <w:spacing w:val="5"/>
          <w:kern w:val="28"/>
          <w:sz w:val="40"/>
          <w:szCs w:val="40"/>
          <w:lang w:val="en-IN"/>
        </w:rPr>
        <w:t>Streamlined rental process</w:t>
      </w:r>
    </w:p>
    <w:p w14:paraId="7A1E80E3" w14:textId="77777777" w:rsidR="000204EB" w:rsidRPr="00A52149" w:rsidRDefault="000204EB" w:rsidP="000204EB">
      <w:pPr>
        <w:numPr>
          <w:ilvl w:val="0"/>
          <w:numId w:val="16"/>
        </w:numPr>
        <w:rPr>
          <w:rFonts w:asciiTheme="majorHAnsi" w:eastAsiaTheme="majorEastAsia" w:hAnsiTheme="majorHAnsi" w:cstheme="majorBidi"/>
          <w:color w:val="17365D" w:themeColor="text2" w:themeShade="BF"/>
          <w:spacing w:val="5"/>
          <w:kern w:val="28"/>
          <w:sz w:val="40"/>
          <w:szCs w:val="40"/>
          <w:lang w:val="en-IN"/>
        </w:rPr>
      </w:pPr>
      <w:r w:rsidRPr="00A52149">
        <w:rPr>
          <w:rFonts w:asciiTheme="majorHAnsi" w:eastAsiaTheme="majorEastAsia" w:hAnsiTheme="majorHAnsi" w:cstheme="majorBidi"/>
          <w:color w:val="17365D" w:themeColor="text2" w:themeShade="BF"/>
          <w:spacing w:val="5"/>
          <w:kern w:val="28"/>
          <w:sz w:val="40"/>
          <w:szCs w:val="40"/>
          <w:lang w:val="en-IN"/>
        </w:rPr>
        <w:t>Admin verification ensures data integrity</w:t>
      </w:r>
    </w:p>
    <w:p w14:paraId="7F437EF8" w14:textId="77777777" w:rsidR="000204EB" w:rsidRPr="00A52149" w:rsidRDefault="000204EB" w:rsidP="000204EB">
      <w:pPr>
        <w:rPr>
          <w:rFonts w:asciiTheme="majorHAnsi" w:eastAsiaTheme="majorEastAsia" w:hAnsiTheme="majorHAnsi" w:cstheme="majorBidi"/>
          <w:color w:val="17365D" w:themeColor="text2" w:themeShade="BF"/>
          <w:spacing w:val="5"/>
          <w:kern w:val="28"/>
          <w:sz w:val="40"/>
          <w:szCs w:val="40"/>
          <w:lang w:val="en-IN"/>
        </w:rPr>
      </w:pPr>
      <w:r w:rsidRPr="00A52149">
        <w:rPr>
          <w:rFonts w:asciiTheme="majorHAnsi" w:eastAsiaTheme="majorEastAsia" w:hAnsiTheme="majorHAnsi" w:cstheme="majorBidi"/>
          <w:b/>
          <w:bCs/>
          <w:color w:val="17365D" w:themeColor="text2" w:themeShade="BF"/>
          <w:spacing w:val="5"/>
          <w:kern w:val="28"/>
          <w:sz w:val="40"/>
          <w:szCs w:val="40"/>
          <w:lang w:val="en-IN"/>
        </w:rPr>
        <w:t>Disadvantages:</w:t>
      </w:r>
    </w:p>
    <w:p w14:paraId="5B6AEFB2" w14:textId="77777777" w:rsidR="000204EB" w:rsidRPr="00A52149" w:rsidRDefault="000204EB" w:rsidP="000204EB">
      <w:pPr>
        <w:numPr>
          <w:ilvl w:val="0"/>
          <w:numId w:val="17"/>
        </w:numPr>
        <w:rPr>
          <w:rFonts w:asciiTheme="majorHAnsi" w:eastAsiaTheme="majorEastAsia" w:hAnsiTheme="majorHAnsi" w:cstheme="majorBidi"/>
          <w:color w:val="17365D" w:themeColor="text2" w:themeShade="BF"/>
          <w:spacing w:val="5"/>
          <w:kern w:val="28"/>
          <w:sz w:val="40"/>
          <w:szCs w:val="40"/>
          <w:lang w:val="en-IN"/>
        </w:rPr>
      </w:pPr>
      <w:r w:rsidRPr="00A52149">
        <w:rPr>
          <w:rFonts w:asciiTheme="majorHAnsi" w:eastAsiaTheme="majorEastAsia" w:hAnsiTheme="majorHAnsi" w:cstheme="majorBidi"/>
          <w:color w:val="17365D" w:themeColor="text2" w:themeShade="BF"/>
          <w:spacing w:val="5"/>
          <w:kern w:val="28"/>
          <w:sz w:val="40"/>
          <w:szCs w:val="40"/>
          <w:lang w:val="en-IN"/>
        </w:rPr>
        <w:t>No native mobile app yet</w:t>
      </w:r>
    </w:p>
    <w:p w14:paraId="307A6664" w14:textId="77777777" w:rsidR="000204EB" w:rsidRPr="00A52149" w:rsidRDefault="000204EB" w:rsidP="000204EB">
      <w:pPr>
        <w:numPr>
          <w:ilvl w:val="0"/>
          <w:numId w:val="17"/>
        </w:numPr>
        <w:rPr>
          <w:rFonts w:asciiTheme="majorHAnsi" w:eastAsiaTheme="majorEastAsia" w:hAnsiTheme="majorHAnsi" w:cstheme="majorBidi"/>
          <w:color w:val="17365D" w:themeColor="text2" w:themeShade="BF"/>
          <w:spacing w:val="5"/>
          <w:kern w:val="28"/>
          <w:sz w:val="40"/>
          <w:szCs w:val="40"/>
          <w:lang w:val="en-IN"/>
        </w:rPr>
      </w:pPr>
      <w:r w:rsidRPr="00A52149">
        <w:rPr>
          <w:rFonts w:asciiTheme="majorHAnsi" w:eastAsiaTheme="majorEastAsia" w:hAnsiTheme="majorHAnsi" w:cstheme="majorBidi"/>
          <w:color w:val="17365D" w:themeColor="text2" w:themeShade="BF"/>
          <w:spacing w:val="5"/>
          <w:kern w:val="28"/>
          <w:sz w:val="40"/>
          <w:szCs w:val="40"/>
          <w:lang w:val="en-IN"/>
        </w:rPr>
        <w:t>Internet access required</w:t>
      </w:r>
    </w:p>
    <w:p w14:paraId="62B6E54A" w14:textId="077553F9" w:rsidR="000204EB" w:rsidRPr="00A52149" w:rsidRDefault="000204EB" w:rsidP="000204EB">
      <w:pPr>
        <w:rPr>
          <w:rFonts w:asciiTheme="majorHAnsi" w:eastAsiaTheme="majorEastAsia" w:hAnsiTheme="majorHAnsi" w:cstheme="majorBidi"/>
          <w:color w:val="17365D" w:themeColor="text2" w:themeShade="BF"/>
          <w:spacing w:val="5"/>
          <w:kern w:val="28"/>
          <w:sz w:val="40"/>
          <w:szCs w:val="40"/>
          <w:lang w:val="en-IN"/>
        </w:rPr>
      </w:pPr>
    </w:p>
    <w:p w14:paraId="1D87355B" w14:textId="77777777" w:rsidR="000204EB" w:rsidRPr="00A52149" w:rsidRDefault="000204EB" w:rsidP="000204EB">
      <w:pPr>
        <w:rPr>
          <w:rFonts w:asciiTheme="majorHAnsi" w:eastAsiaTheme="majorEastAsia" w:hAnsiTheme="majorHAnsi" w:cstheme="majorBidi"/>
          <w:b/>
          <w:bCs/>
          <w:color w:val="17365D" w:themeColor="text2" w:themeShade="BF"/>
          <w:spacing w:val="5"/>
          <w:kern w:val="28"/>
          <w:sz w:val="40"/>
          <w:szCs w:val="40"/>
          <w:lang w:val="en-IN"/>
        </w:rPr>
      </w:pPr>
      <w:r w:rsidRPr="00A52149">
        <w:rPr>
          <w:rFonts w:asciiTheme="majorHAnsi" w:eastAsiaTheme="majorEastAsia" w:hAnsiTheme="majorHAnsi" w:cstheme="majorBidi"/>
          <w:b/>
          <w:bCs/>
          <w:color w:val="17365D" w:themeColor="text2" w:themeShade="BF"/>
          <w:spacing w:val="5"/>
          <w:kern w:val="28"/>
          <w:sz w:val="40"/>
          <w:szCs w:val="40"/>
          <w:lang w:val="en-IN"/>
        </w:rPr>
        <w:t>9. CONCLUSION</w:t>
      </w:r>
    </w:p>
    <w:p w14:paraId="6716A5FE" w14:textId="77777777" w:rsidR="000204EB" w:rsidRPr="00A52149" w:rsidRDefault="000204EB" w:rsidP="000204EB">
      <w:pPr>
        <w:rPr>
          <w:rFonts w:asciiTheme="majorHAnsi" w:eastAsiaTheme="majorEastAsia" w:hAnsiTheme="majorHAnsi" w:cstheme="majorBidi"/>
          <w:color w:val="17365D" w:themeColor="text2" w:themeShade="BF"/>
          <w:spacing w:val="5"/>
          <w:kern w:val="28"/>
          <w:sz w:val="40"/>
          <w:szCs w:val="40"/>
          <w:lang w:val="en-IN"/>
        </w:rPr>
      </w:pPr>
      <w:proofErr w:type="spellStart"/>
      <w:r w:rsidRPr="00A52149">
        <w:rPr>
          <w:rFonts w:asciiTheme="majorHAnsi" w:eastAsiaTheme="majorEastAsia" w:hAnsiTheme="majorHAnsi" w:cstheme="majorBidi"/>
          <w:color w:val="17365D" w:themeColor="text2" w:themeShade="BF"/>
          <w:spacing w:val="5"/>
          <w:kern w:val="28"/>
          <w:sz w:val="40"/>
          <w:szCs w:val="40"/>
          <w:lang w:val="en-IN"/>
        </w:rPr>
        <w:t>HouseHunt</w:t>
      </w:r>
      <w:proofErr w:type="spellEnd"/>
      <w:r w:rsidRPr="00A52149">
        <w:rPr>
          <w:rFonts w:asciiTheme="majorHAnsi" w:eastAsiaTheme="majorEastAsia" w:hAnsiTheme="majorHAnsi" w:cstheme="majorBidi"/>
          <w:color w:val="17365D" w:themeColor="text2" w:themeShade="BF"/>
          <w:spacing w:val="5"/>
          <w:kern w:val="28"/>
          <w:sz w:val="40"/>
          <w:szCs w:val="40"/>
          <w:lang w:val="en-IN"/>
        </w:rPr>
        <w:t xml:space="preserve"> provides a reliable and intuitive platform for home rental needs. It ensures a smoother experience for renters, owners, and admins by digitizing the rental workflow.</w:t>
      </w:r>
    </w:p>
    <w:p w14:paraId="6AEAFB7B" w14:textId="3B233400" w:rsidR="000204EB" w:rsidRPr="00A52149" w:rsidRDefault="000204EB" w:rsidP="000204EB">
      <w:pPr>
        <w:rPr>
          <w:rFonts w:asciiTheme="majorHAnsi" w:eastAsiaTheme="majorEastAsia" w:hAnsiTheme="majorHAnsi" w:cstheme="majorBidi"/>
          <w:color w:val="17365D" w:themeColor="text2" w:themeShade="BF"/>
          <w:spacing w:val="5"/>
          <w:kern w:val="28"/>
          <w:sz w:val="40"/>
          <w:szCs w:val="40"/>
          <w:lang w:val="en-IN"/>
        </w:rPr>
      </w:pPr>
    </w:p>
    <w:p w14:paraId="53BE8156" w14:textId="77777777" w:rsidR="000204EB" w:rsidRPr="00A52149" w:rsidRDefault="000204EB" w:rsidP="000204EB">
      <w:pPr>
        <w:rPr>
          <w:rFonts w:asciiTheme="majorHAnsi" w:eastAsiaTheme="majorEastAsia" w:hAnsiTheme="majorHAnsi" w:cstheme="majorBidi"/>
          <w:b/>
          <w:bCs/>
          <w:color w:val="17365D" w:themeColor="text2" w:themeShade="BF"/>
          <w:spacing w:val="5"/>
          <w:kern w:val="28"/>
          <w:sz w:val="40"/>
          <w:szCs w:val="40"/>
          <w:lang w:val="en-IN"/>
        </w:rPr>
      </w:pPr>
      <w:r w:rsidRPr="00A52149">
        <w:rPr>
          <w:rFonts w:asciiTheme="majorHAnsi" w:eastAsiaTheme="majorEastAsia" w:hAnsiTheme="majorHAnsi" w:cstheme="majorBidi"/>
          <w:b/>
          <w:bCs/>
          <w:color w:val="17365D" w:themeColor="text2" w:themeShade="BF"/>
          <w:spacing w:val="5"/>
          <w:kern w:val="28"/>
          <w:sz w:val="40"/>
          <w:szCs w:val="40"/>
          <w:lang w:val="en-IN"/>
        </w:rPr>
        <w:t>10. FUTURE SCOPE</w:t>
      </w:r>
    </w:p>
    <w:p w14:paraId="4E74B08F" w14:textId="77777777" w:rsidR="000204EB" w:rsidRPr="00A52149" w:rsidRDefault="000204EB" w:rsidP="000204EB">
      <w:pPr>
        <w:numPr>
          <w:ilvl w:val="0"/>
          <w:numId w:val="18"/>
        </w:numPr>
        <w:rPr>
          <w:rFonts w:asciiTheme="majorHAnsi" w:eastAsiaTheme="majorEastAsia" w:hAnsiTheme="majorHAnsi" w:cstheme="majorBidi"/>
          <w:color w:val="17365D" w:themeColor="text2" w:themeShade="BF"/>
          <w:spacing w:val="5"/>
          <w:kern w:val="28"/>
          <w:sz w:val="40"/>
          <w:szCs w:val="40"/>
          <w:lang w:val="en-IN"/>
        </w:rPr>
      </w:pPr>
      <w:r w:rsidRPr="00A52149">
        <w:rPr>
          <w:rFonts w:asciiTheme="majorHAnsi" w:eastAsiaTheme="majorEastAsia" w:hAnsiTheme="majorHAnsi" w:cstheme="majorBidi"/>
          <w:color w:val="17365D" w:themeColor="text2" w:themeShade="BF"/>
          <w:spacing w:val="5"/>
          <w:kern w:val="28"/>
          <w:sz w:val="40"/>
          <w:szCs w:val="40"/>
          <w:lang w:val="en-IN"/>
        </w:rPr>
        <w:t>Add chat feature between renter and owner</w:t>
      </w:r>
    </w:p>
    <w:p w14:paraId="6DA64280" w14:textId="77777777" w:rsidR="000204EB" w:rsidRPr="00A52149" w:rsidRDefault="000204EB" w:rsidP="000204EB">
      <w:pPr>
        <w:numPr>
          <w:ilvl w:val="0"/>
          <w:numId w:val="18"/>
        </w:numPr>
        <w:rPr>
          <w:rFonts w:asciiTheme="majorHAnsi" w:eastAsiaTheme="majorEastAsia" w:hAnsiTheme="majorHAnsi" w:cstheme="majorBidi"/>
          <w:color w:val="17365D" w:themeColor="text2" w:themeShade="BF"/>
          <w:spacing w:val="5"/>
          <w:kern w:val="28"/>
          <w:sz w:val="40"/>
          <w:szCs w:val="40"/>
          <w:lang w:val="en-IN"/>
        </w:rPr>
      </w:pPr>
      <w:r w:rsidRPr="00A52149">
        <w:rPr>
          <w:rFonts w:asciiTheme="majorHAnsi" w:eastAsiaTheme="majorEastAsia" w:hAnsiTheme="majorHAnsi" w:cstheme="majorBidi"/>
          <w:color w:val="17365D" w:themeColor="text2" w:themeShade="BF"/>
          <w:spacing w:val="5"/>
          <w:kern w:val="28"/>
          <w:sz w:val="40"/>
          <w:szCs w:val="40"/>
          <w:lang w:val="en-IN"/>
        </w:rPr>
        <w:t>Launch mobile application (React Native)</w:t>
      </w:r>
    </w:p>
    <w:p w14:paraId="1E521F90" w14:textId="77777777" w:rsidR="000204EB" w:rsidRPr="00A52149" w:rsidRDefault="000204EB" w:rsidP="000204EB">
      <w:pPr>
        <w:numPr>
          <w:ilvl w:val="0"/>
          <w:numId w:val="18"/>
        </w:numPr>
        <w:rPr>
          <w:rFonts w:asciiTheme="majorHAnsi" w:eastAsiaTheme="majorEastAsia" w:hAnsiTheme="majorHAnsi" w:cstheme="majorBidi"/>
          <w:color w:val="17365D" w:themeColor="text2" w:themeShade="BF"/>
          <w:spacing w:val="5"/>
          <w:kern w:val="28"/>
          <w:sz w:val="40"/>
          <w:szCs w:val="40"/>
          <w:lang w:val="en-IN"/>
        </w:rPr>
      </w:pPr>
      <w:r w:rsidRPr="00A52149">
        <w:rPr>
          <w:rFonts w:asciiTheme="majorHAnsi" w:eastAsiaTheme="majorEastAsia" w:hAnsiTheme="majorHAnsi" w:cstheme="majorBidi"/>
          <w:color w:val="17365D" w:themeColor="text2" w:themeShade="BF"/>
          <w:spacing w:val="5"/>
          <w:kern w:val="28"/>
          <w:sz w:val="40"/>
          <w:szCs w:val="40"/>
          <w:lang w:val="en-IN"/>
        </w:rPr>
        <w:t>Integrate payment gateway for rent transactions</w:t>
      </w:r>
    </w:p>
    <w:p w14:paraId="4F91A2EA" w14:textId="77777777" w:rsidR="000204EB" w:rsidRPr="00A52149" w:rsidRDefault="000204EB" w:rsidP="000204EB">
      <w:pPr>
        <w:numPr>
          <w:ilvl w:val="0"/>
          <w:numId w:val="18"/>
        </w:numPr>
        <w:rPr>
          <w:rFonts w:asciiTheme="majorHAnsi" w:eastAsiaTheme="majorEastAsia" w:hAnsiTheme="majorHAnsi" w:cstheme="majorBidi"/>
          <w:color w:val="17365D" w:themeColor="text2" w:themeShade="BF"/>
          <w:spacing w:val="5"/>
          <w:kern w:val="28"/>
          <w:sz w:val="40"/>
          <w:szCs w:val="40"/>
          <w:lang w:val="en-IN"/>
        </w:rPr>
      </w:pPr>
      <w:r w:rsidRPr="00A52149">
        <w:rPr>
          <w:rFonts w:asciiTheme="majorHAnsi" w:eastAsiaTheme="majorEastAsia" w:hAnsiTheme="majorHAnsi" w:cstheme="majorBidi"/>
          <w:color w:val="17365D" w:themeColor="text2" w:themeShade="BF"/>
          <w:spacing w:val="5"/>
          <w:kern w:val="28"/>
          <w:sz w:val="40"/>
          <w:szCs w:val="40"/>
          <w:lang w:val="en-IN"/>
        </w:rPr>
        <w:t>Implement property recommendation using ML</w:t>
      </w:r>
    </w:p>
    <w:p w14:paraId="2123CF6A" w14:textId="131AD54B" w:rsidR="000204EB" w:rsidRPr="00A52149" w:rsidRDefault="000204EB" w:rsidP="000204EB">
      <w:pPr>
        <w:rPr>
          <w:rFonts w:asciiTheme="majorHAnsi" w:eastAsiaTheme="majorEastAsia" w:hAnsiTheme="majorHAnsi" w:cstheme="majorBidi"/>
          <w:color w:val="17365D" w:themeColor="text2" w:themeShade="BF"/>
          <w:spacing w:val="5"/>
          <w:kern w:val="28"/>
          <w:sz w:val="40"/>
          <w:szCs w:val="40"/>
          <w:lang w:val="en-IN"/>
        </w:rPr>
      </w:pPr>
    </w:p>
    <w:p w14:paraId="75D8D844" w14:textId="77777777" w:rsidR="000204EB" w:rsidRPr="00A52149" w:rsidRDefault="000204EB" w:rsidP="000204EB">
      <w:pPr>
        <w:rPr>
          <w:rFonts w:asciiTheme="majorHAnsi" w:eastAsiaTheme="majorEastAsia" w:hAnsiTheme="majorHAnsi" w:cstheme="majorBidi"/>
          <w:b/>
          <w:bCs/>
          <w:color w:val="17365D" w:themeColor="text2" w:themeShade="BF"/>
          <w:spacing w:val="5"/>
          <w:kern w:val="28"/>
          <w:sz w:val="40"/>
          <w:szCs w:val="40"/>
          <w:lang w:val="en-IN"/>
        </w:rPr>
      </w:pPr>
      <w:r w:rsidRPr="00A52149">
        <w:rPr>
          <w:rFonts w:asciiTheme="majorHAnsi" w:eastAsiaTheme="majorEastAsia" w:hAnsiTheme="majorHAnsi" w:cstheme="majorBidi"/>
          <w:b/>
          <w:bCs/>
          <w:color w:val="17365D" w:themeColor="text2" w:themeShade="BF"/>
          <w:spacing w:val="5"/>
          <w:kern w:val="28"/>
          <w:sz w:val="40"/>
          <w:szCs w:val="40"/>
          <w:lang w:val="en-IN"/>
        </w:rPr>
        <w:t>11. APPENDIX</w:t>
      </w:r>
    </w:p>
    <w:p w14:paraId="1AEDA2D7" w14:textId="77777777" w:rsidR="000204EB" w:rsidRPr="00A52149" w:rsidRDefault="000204EB" w:rsidP="000204EB">
      <w:pPr>
        <w:rPr>
          <w:rFonts w:asciiTheme="majorHAnsi" w:eastAsiaTheme="majorEastAsia" w:hAnsiTheme="majorHAnsi" w:cstheme="majorBidi"/>
          <w:color w:val="17365D" w:themeColor="text2" w:themeShade="BF"/>
          <w:spacing w:val="5"/>
          <w:kern w:val="28"/>
          <w:sz w:val="40"/>
          <w:szCs w:val="40"/>
          <w:lang w:val="en-IN"/>
        </w:rPr>
      </w:pPr>
      <w:r w:rsidRPr="00A52149">
        <w:rPr>
          <w:rFonts w:asciiTheme="majorHAnsi" w:eastAsiaTheme="majorEastAsia" w:hAnsiTheme="majorHAnsi" w:cstheme="majorBidi"/>
          <w:b/>
          <w:bCs/>
          <w:color w:val="17365D" w:themeColor="text2" w:themeShade="BF"/>
          <w:spacing w:val="5"/>
          <w:kern w:val="28"/>
          <w:sz w:val="40"/>
          <w:szCs w:val="40"/>
          <w:lang w:val="en-IN"/>
        </w:rPr>
        <w:t>Source Code (if any):</w:t>
      </w:r>
      <w:r w:rsidRPr="00A52149">
        <w:rPr>
          <w:rFonts w:asciiTheme="majorHAnsi" w:eastAsiaTheme="majorEastAsia" w:hAnsiTheme="majorHAnsi" w:cstheme="majorBidi"/>
          <w:color w:val="17365D" w:themeColor="text2" w:themeShade="BF"/>
          <w:spacing w:val="5"/>
          <w:kern w:val="28"/>
          <w:sz w:val="40"/>
          <w:szCs w:val="40"/>
          <w:lang w:val="en-IN"/>
        </w:rPr>
        <w:br/>
        <w:t>Included in GitHub Repository</w:t>
      </w:r>
    </w:p>
    <w:p w14:paraId="298CC894" w14:textId="77777777" w:rsidR="000204EB" w:rsidRPr="00A52149" w:rsidRDefault="000204EB" w:rsidP="000204EB">
      <w:pPr>
        <w:rPr>
          <w:rFonts w:asciiTheme="majorHAnsi" w:eastAsiaTheme="majorEastAsia" w:hAnsiTheme="majorHAnsi" w:cstheme="majorBidi"/>
          <w:color w:val="17365D" w:themeColor="text2" w:themeShade="BF"/>
          <w:spacing w:val="5"/>
          <w:kern w:val="28"/>
          <w:sz w:val="40"/>
          <w:szCs w:val="40"/>
          <w:lang w:val="en-IN"/>
        </w:rPr>
      </w:pPr>
      <w:r w:rsidRPr="00A52149">
        <w:rPr>
          <w:rFonts w:asciiTheme="majorHAnsi" w:eastAsiaTheme="majorEastAsia" w:hAnsiTheme="majorHAnsi" w:cstheme="majorBidi"/>
          <w:b/>
          <w:bCs/>
          <w:color w:val="17365D" w:themeColor="text2" w:themeShade="BF"/>
          <w:spacing w:val="5"/>
          <w:kern w:val="28"/>
          <w:sz w:val="40"/>
          <w:szCs w:val="40"/>
          <w:lang w:val="en-IN"/>
        </w:rPr>
        <w:t>Dataset Link:</w:t>
      </w:r>
      <w:r w:rsidRPr="00A52149">
        <w:rPr>
          <w:rFonts w:asciiTheme="majorHAnsi" w:eastAsiaTheme="majorEastAsia" w:hAnsiTheme="majorHAnsi" w:cstheme="majorBidi"/>
          <w:color w:val="17365D" w:themeColor="text2" w:themeShade="BF"/>
          <w:spacing w:val="5"/>
          <w:kern w:val="28"/>
          <w:sz w:val="40"/>
          <w:szCs w:val="40"/>
          <w:lang w:val="en-IN"/>
        </w:rPr>
        <w:br/>
        <w:t>Not applicable (data is user-generated)</w:t>
      </w:r>
    </w:p>
    <w:p w14:paraId="2E82DD18" w14:textId="4C017CA9" w:rsidR="00DA5092" w:rsidRPr="00A23CF9" w:rsidRDefault="000204EB" w:rsidP="000204EB">
      <w:pPr>
        <w:rPr>
          <w:rFonts w:asciiTheme="majorHAnsi" w:eastAsiaTheme="majorEastAsia" w:hAnsiTheme="majorHAnsi" w:cstheme="majorBidi"/>
          <w:color w:val="17365D" w:themeColor="text2" w:themeShade="BF"/>
          <w:spacing w:val="5"/>
          <w:kern w:val="28"/>
          <w:sz w:val="36"/>
          <w:szCs w:val="36"/>
          <w:lang w:val="en-IN"/>
        </w:rPr>
      </w:pPr>
      <w:r w:rsidRPr="00A52149">
        <w:rPr>
          <w:rFonts w:asciiTheme="majorHAnsi" w:eastAsiaTheme="majorEastAsia" w:hAnsiTheme="majorHAnsi" w:cstheme="majorBidi"/>
          <w:b/>
          <w:bCs/>
          <w:color w:val="17365D" w:themeColor="text2" w:themeShade="BF"/>
          <w:spacing w:val="5"/>
          <w:kern w:val="28"/>
          <w:sz w:val="40"/>
          <w:szCs w:val="40"/>
          <w:lang w:val="en-IN"/>
        </w:rPr>
        <w:t>GitHub &amp; Project Demo Link:</w:t>
      </w:r>
      <w:r w:rsidRPr="00A52149">
        <w:rPr>
          <w:rFonts w:asciiTheme="majorHAnsi" w:eastAsiaTheme="majorEastAsia" w:hAnsiTheme="majorHAnsi" w:cstheme="majorBidi"/>
          <w:color w:val="17365D" w:themeColor="text2" w:themeShade="BF"/>
          <w:spacing w:val="5"/>
          <w:kern w:val="28"/>
          <w:sz w:val="40"/>
          <w:szCs w:val="40"/>
          <w:lang w:val="en-IN"/>
        </w:rPr>
        <w:br/>
      </w:r>
      <w:hyperlink r:id="rId6" w:history="1">
        <w:r w:rsidR="00DA5092" w:rsidRPr="00A23CF9">
          <w:rPr>
            <w:rStyle w:val="Hyperlink"/>
            <w:rFonts w:asciiTheme="majorHAnsi" w:eastAsiaTheme="majorEastAsia" w:hAnsiTheme="majorHAnsi" w:cstheme="majorBidi"/>
            <w:spacing w:val="5"/>
            <w:kern w:val="28"/>
            <w:sz w:val="36"/>
            <w:szCs w:val="36"/>
            <w:lang w:val="en-IN"/>
          </w:rPr>
          <w:t>https://github.com/CVSSANJAY/HouseHunt-Finding-Your-Perfect-Rental-Home</w:t>
        </w:r>
      </w:hyperlink>
    </w:p>
    <w:p w14:paraId="2D2A521B" w14:textId="455E5F84" w:rsidR="0010541D" w:rsidRPr="00A52149" w:rsidRDefault="00A23CF9" w:rsidP="000204EB">
      <w:pPr>
        <w:rPr>
          <w:sz w:val="40"/>
          <w:szCs w:val="40"/>
        </w:rPr>
      </w:pPr>
      <w:hyperlink r:id="rId7" w:history="1">
        <w:r w:rsidRPr="00A23CF9">
          <w:rPr>
            <w:rStyle w:val="Hyperlink"/>
            <w:sz w:val="36"/>
            <w:szCs w:val="36"/>
          </w:rPr>
          <w:t>https://drive.google.com/file/d/1ZQQ_ZXA_EUN-jNLQKwBFaw0Kmcya5aKZ/view?usp=drive_link</w:t>
        </w:r>
      </w:hyperlink>
    </w:p>
    <w:sectPr w:rsidR="0010541D" w:rsidRPr="00A521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utam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FDA4535"/>
    <w:multiLevelType w:val="multilevel"/>
    <w:tmpl w:val="81C2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144A4C"/>
    <w:multiLevelType w:val="multilevel"/>
    <w:tmpl w:val="19287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F558C2"/>
    <w:multiLevelType w:val="multilevel"/>
    <w:tmpl w:val="A2C4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827DAB"/>
    <w:multiLevelType w:val="multilevel"/>
    <w:tmpl w:val="D708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1C6D2E"/>
    <w:multiLevelType w:val="multilevel"/>
    <w:tmpl w:val="A4CE0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B60A1D"/>
    <w:multiLevelType w:val="multilevel"/>
    <w:tmpl w:val="4A52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1A3487"/>
    <w:multiLevelType w:val="multilevel"/>
    <w:tmpl w:val="CFF8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C74CCA"/>
    <w:multiLevelType w:val="multilevel"/>
    <w:tmpl w:val="5CBA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486B29"/>
    <w:multiLevelType w:val="multilevel"/>
    <w:tmpl w:val="8176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805866"/>
    <w:multiLevelType w:val="multilevel"/>
    <w:tmpl w:val="0336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B676F9"/>
    <w:multiLevelType w:val="multilevel"/>
    <w:tmpl w:val="DD94F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C57288"/>
    <w:multiLevelType w:val="multilevel"/>
    <w:tmpl w:val="3E20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870D70"/>
    <w:multiLevelType w:val="multilevel"/>
    <w:tmpl w:val="4CB0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7845C9"/>
    <w:multiLevelType w:val="multilevel"/>
    <w:tmpl w:val="EF02E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5A104B"/>
    <w:multiLevelType w:val="multilevel"/>
    <w:tmpl w:val="71C4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CA1F89"/>
    <w:multiLevelType w:val="multilevel"/>
    <w:tmpl w:val="E9ECB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D276E9"/>
    <w:multiLevelType w:val="multilevel"/>
    <w:tmpl w:val="409A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D73A38"/>
    <w:multiLevelType w:val="multilevel"/>
    <w:tmpl w:val="922AD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BE432F"/>
    <w:multiLevelType w:val="multilevel"/>
    <w:tmpl w:val="4DA0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3914650">
    <w:abstractNumId w:val="8"/>
  </w:num>
  <w:num w:numId="2" w16cid:durableId="89786554">
    <w:abstractNumId w:val="6"/>
  </w:num>
  <w:num w:numId="3" w16cid:durableId="1951159160">
    <w:abstractNumId w:val="5"/>
  </w:num>
  <w:num w:numId="4" w16cid:durableId="1057050892">
    <w:abstractNumId w:val="4"/>
  </w:num>
  <w:num w:numId="5" w16cid:durableId="711081697">
    <w:abstractNumId w:val="7"/>
  </w:num>
  <w:num w:numId="6" w16cid:durableId="463543659">
    <w:abstractNumId w:val="3"/>
  </w:num>
  <w:num w:numId="7" w16cid:durableId="1183011568">
    <w:abstractNumId w:val="2"/>
  </w:num>
  <w:num w:numId="8" w16cid:durableId="51973314">
    <w:abstractNumId w:val="1"/>
  </w:num>
  <w:num w:numId="9" w16cid:durableId="771585022">
    <w:abstractNumId w:val="0"/>
  </w:num>
  <w:num w:numId="10" w16cid:durableId="127939584">
    <w:abstractNumId w:val="15"/>
  </w:num>
  <w:num w:numId="11" w16cid:durableId="126821529">
    <w:abstractNumId w:val="13"/>
  </w:num>
  <w:num w:numId="12" w16cid:durableId="553346412">
    <w:abstractNumId w:val="22"/>
  </w:num>
  <w:num w:numId="13" w16cid:durableId="498037358">
    <w:abstractNumId w:val="14"/>
  </w:num>
  <w:num w:numId="14" w16cid:durableId="781221587">
    <w:abstractNumId w:val="18"/>
  </w:num>
  <w:num w:numId="15" w16cid:durableId="2010789463">
    <w:abstractNumId w:val="25"/>
  </w:num>
  <w:num w:numId="16" w16cid:durableId="1380088278">
    <w:abstractNumId w:val="24"/>
  </w:num>
  <w:num w:numId="17" w16cid:durableId="521749650">
    <w:abstractNumId w:val="23"/>
  </w:num>
  <w:num w:numId="18" w16cid:durableId="72775511">
    <w:abstractNumId w:val="21"/>
  </w:num>
  <w:num w:numId="19" w16cid:durableId="899094564">
    <w:abstractNumId w:val="17"/>
  </w:num>
  <w:num w:numId="20" w16cid:durableId="1119493211">
    <w:abstractNumId w:val="20"/>
  </w:num>
  <w:num w:numId="21" w16cid:durableId="240455610">
    <w:abstractNumId w:val="10"/>
  </w:num>
  <w:num w:numId="22" w16cid:durableId="636641938">
    <w:abstractNumId w:val="11"/>
  </w:num>
  <w:num w:numId="23" w16cid:durableId="1441029472">
    <w:abstractNumId w:val="19"/>
  </w:num>
  <w:num w:numId="24" w16cid:durableId="1938519815">
    <w:abstractNumId w:val="27"/>
  </w:num>
  <w:num w:numId="25" w16cid:durableId="230236446">
    <w:abstractNumId w:val="12"/>
  </w:num>
  <w:num w:numId="26" w16cid:durableId="1087308499">
    <w:abstractNumId w:val="16"/>
  </w:num>
  <w:num w:numId="27" w16cid:durableId="284654208">
    <w:abstractNumId w:val="9"/>
  </w:num>
  <w:num w:numId="28" w16cid:durableId="138486959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04EB"/>
    <w:rsid w:val="00034616"/>
    <w:rsid w:val="0004478C"/>
    <w:rsid w:val="0006063C"/>
    <w:rsid w:val="0010541D"/>
    <w:rsid w:val="0015074B"/>
    <w:rsid w:val="001706FF"/>
    <w:rsid w:val="001D3DBD"/>
    <w:rsid w:val="0029639D"/>
    <w:rsid w:val="003027DB"/>
    <w:rsid w:val="00326F90"/>
    <w:rsid w:val="003E2D1C"/>
    <w:rsid w:val="005912AF"/>
    <w:rsid w:val="00734E13"/>
    <w:rsid w:val="00860E42"/>
    <w:rsid w:val="008D1043"/>
    <w:rsid w:val="008E56B0"/>
    <w:rsid w:val="00A23CF9"/>
    <w:rsid w:val="00A52149"/>
    <w:rsid w:val="00AA1D8D"/>
    <w:rsid w:val="00AB5D4A"/>
    <w:rsid w:val="00B47730"/>
    <w:rsid w:val="00CB0664"/>
    <w:rsid w:val="00D11E60"/>
    <w:rsid w:val="00D87DD6"/>
    <w:rsid w:val="00DA5092"/>
    <w:rsid w:val="00E142D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B84B35"/>
  <w14:defaultImageDpi w14:val="300"/>
  <w15:docId w15:val="{AE5E33D9-2D7C-44D1-B04C-860A6C6F4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0204EB"/>
    <w:rPr>
      <w:color w:val="0000FF" w:themeColor="hyperlink"/>
      <w:u w:val="single"/>
    </w:rPr>
  </w:style>
  <w:style w:type="character" w:styleId="UnresolvedMention">
    <w:name w:val="Unresolved Mention"/>
    <w:basedOn w:val="DefaultParagraphFont"/>
    <w:uiPriority w:val="99"/>
    <w:semiHidden/>
    <w:unhideWhenUsed/>
    <w:rsid w:val="000204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9672373">
      <w:bodyDiv w:val="1"/>
      <w:marLeft w:val="0"/>
      <w:marRight w:val="0"/>
      <w:marTop w:val="0"/>
      <w:marBottom w:val="0"/>
      <w:divBdr>
        <w:top w:val="none" w:sz="0" w:space="0" w:color="auto"/>
        <w:left w:val="none" w:sz="0" w:space="0" w:color="auto"/>
        <w:bottom w:val="none" w:sz="0" w:space="0" w:color="auto"/>
        <w:right w:val="none" w:sz="0" w:space="0" w:color="auto"/>
      </w:divBdr>
      <w:divsChild>
        <w:div w:id="668027353">
          <w:marLeft w:val="0"/>
          <w:marRight w:val="0"/>
          <w:marTop w:val="0"/>
          <w:marBottom w:val="0"/>
          <w:divBdr>
            <w:top w:val="none" w:sz="0" w:space="0" w:color="auto"/>
            <w:left w:val="none" w:sz="0" w:space="0" w:color="auto"/>
            <w:bottom w:val="none" w:sz="0" w:space="0" w:color="auto"/>
            <w:right w:val="none" w:sz="0" w:space="0" w:color="auto"/>
          </w:divBdr>
          <w:divsChild>
            <w:div w:id="519008121">
              <w:marLeft w:val="0"/>
              <w:marRight w:val="0"/>
              <w:marTop w:val="0"/>
              <w:marBottom w:val="0"/>
              <w:divBdr>
                <w:top w:val="none" w:sz="0" w:space="0" w:color="auto"/>
                <w:left w:val="none" w:sz="0" w:space="0" w:color="auto"/>
                <w:bottom w:val="none" w:sz="0" w:space="0" w:color="auto"/>
                <w:right w:val="none" w:sz="0" w:space="0" w:color="auto"/>
              </w:divBdr>
              <w:divsChild>
                <w:div w:id="2097087986">
                  <w:marLeft w:val="0"/>
                  <w:marRight w:val="0"/>
                  <w:marTop w:val="0"/>
                  <w:marBottom w:val="0"/>
                  <w:divBdr>
                    <w:top w:val="none" w:sz="0" w:space="0" w:color="auto"/>
                    <w:left w:val="none" w:sz="0" w:space="0" w:color="auto"/>
                    <w:bottom w:val="none" w:sz="0" w:space="0" w:color="auto"/>
                    <w:right w:val="none" w:sz="0" w:space="0" w:color="auto"/>
                  </w:divBdr>
                  <w:divsChild>
                    <w:div w:id="622266762">
                      <w:marLeft w:val="0"/>
                      <w:marRight w:val="0"/>
                      <w:marTop w:val="0"/>
                      <w:marBottom w:val="0"/>
                      <w:divBdr>
                        <w:top w:val="none" w:sz="0" w:space="0" w:color="auto"/>
                        <w:left w:val="none" w:sz="0" w:space="0" w:color="auto"/>
                        <w:bottom w:val="none" w:sz="0" w:space="0" w:color="auto"/>
                        <w:right w:val="none" w:sz="0" w:space="0" w:color="auto"/>
                      </w:divBdr>
                      <w:divsChild>
                        <w:div w:id="739837002">
                          <w:marLeft w:val="0"/>
                          <w:marRight w:val="0"/>
                          <w:marTop w:val="0"/>
                          <w:marBottom w:val="0"/>
                          <w:divBdr>
                            <w:top w:val="none" w:sz="0" w:space="0" w:color="auto"/>
                            <w:left w:val="none" w:sz="0" w:space="0" w:color="auto"/>
                            <w:bottom w:val="none" w:sz="0" w:space="0" w:color="auto"/>
                            <w:right w:val="none" w:sz="0" w:space="0" w:color="auto"/>
                          </w:divBdr>
                          <w:divsChild>
                            <w:div w:id="347756258">
                              <w:marLeft w:val="0"/>
                              <w:marRight w:val="0"/>
                              <w:marTop w:val="0"/>
                              <w:marBottom w:val="0"/>
                              <w:divBdr>
                                <w:top w:val="none" w:sz="0" w:space="0" w:color="auto"/>
                                <w:left w:val="none" w:sz="0" w:space="0" w:color="auto"/>
                                <w:bottom w:val="none" w:sz="0" w:space="0" w:color="auto"/>
                                <w:right w:val="none" w:sz="0" w:space="0" w:color="auto"/>
                              </w:divBdr>
                              <w:divsChild>
                                <w:div w:id="969632079">
                                  <w:marLeft w:val="0"/>
                                  <w:marRight w:val="0"/>
                                  <w:marTop w:val="0"/>
                                  <w:marBottom w:val="0"/>
                                  <w:divBdr>
                                    <w:top w:val="none" w:sz="0" w:space="0" w:color="auto"/>
                                    <w:left w:val="none" w:sz="0" w:space="0" w:color="auto"/>
                                    <w:bottom w:val="none" w:sz="0" w:space="0" w:color="auto"/>
                                    <w:right w:val="none" w:sz="0" w:space="0" w:color="auto"/>
                                  </w:divBdr>
                                  <w:divsChild>
                                    <w:div w:id="318075360">
                                      <w:marLeft w:val="0"/>
                                      <w:marRight w:val="0"/>
                                      <w:marTop w:val="0"/>
                                      <w:marBottom w:val="0"/>
                                      <w:divBdr>
                                        <w:top w:val="none" w:sz="0" w:space="0" w:color="auto"/>
                                        <w:left w:val="none" w:sz="0" w:space="0" w:color="auto"/>
                                        <w:bottom w:val="none" w:sz="0" w:space="0" w:color="auto"/>
                                        <w:right w:val="none" w:sz="0" w:space="0" w:color="auto"/>
                                      </w:divBdr>
                                      <w:divsChild>
                                        <w:div w:id="1869370783">
                                          <w:marLeft w:val="0"/>
                                          <w:marRight w:val="0"/>
                                          <w:marTop w:val="0"/>
                                          <w:marBottom w:val="0"/>
                                          <w:divBdr>
                                            <w:top w:val="none" w:sz="0" w:space="0" w:color="auto"/>
                                            <w:left w:val="none" w:sz="0" w:space="0" w:color="auto"/>
                                            <w:bottom w:val="none" w:sz="0" w:space="0" w:color="auto"/>
                                            <w:right w:val="none" w:sz="0" w:space="0" w:color="auto"/>
                                          </w:divBdr>
                                          <w:divsChild>
                                            <w:div w:id="56796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70355">
          <w:marLeft w:val="0"/>
          <w:marRight w:val="0"/>
          <w:marTop w:val="0"/>
          <w:marBottom w:val="0"/>
          <w:divBdr>
            <w:top w:val="none" w:sz="0" w:space="0" w:color="auto"/>
            <w:left w:val="none" w:sz="0" w:space="0" w:color="auto"/>
            <w:bottom w:val="none" w:sz="0" w:space="0" w:color="auto"/>
            <w:right w:val="none" w:sz="0" w:space="0" w:color="auto"/>
          </w:divBdr>
          <w:divsChild>
            <w:div w:id="1130978544">
              <w:marLeft w:val="0"/>
              <w:marRight w:val="0"/>
              <w:marTop w:val="0"/>
              <w:marBottom w:val="0"/>
              <w:divBdr>
                <w:top w:val="none" w:sz="0" w:space="0" w:color="auto"/>
                <w:left w:val="none" w:sz="0" w:space="0" w:color="auto"/>
                <w:bottom w:val="none" w:sz="0" w:space="0" w:color="auto"/>
                <w:right w:val="none" w:sz="0" w:space="0" w:color="auto"/>
              </w:divBdr>
              <w:divsChild>
                <w:div w:id="1829249141">
                  <w:marLeft w:val="0"/>
                  <w:marRight w:val="0"/>
                  <w:marTop w:val="0"/>
                  <w:marBottom w:val="0"/>
                  <w:divBdr>
                    <w:top w:val="none" w:sz="0" w:space="0" w:color="auto"/>
                    <w:left w:val="none" w:sz="0" w:space="0" w:color="auto"/>
                    <w:bottom w:val="none" w:sz="0" w:space="0" w:color="auto"/>
                    <w:right w:val="none" w:sz="0" w:space="0" w:color="auto"/>
                  </w:divBdr>
                  <w:divsChild>
                    <w:div w:id="1066610280">
                      <w:marLeft w:val="0"/>
                      <w:marRight w:val="0"/>
                      <w:marTop w:val="0"/>
                      <w:marBottom w:val="0"/>
                      <w:divBdr>
                        <w:top w:val="none" w:sz="0" w:space="0" w:color="auto"/>
                        <w:left w:val="none" w:sz="0" w:space="0" w:color="auto"/>
                        <w:bottom w:val="none" w:sz="0" w:space="0" w:color="auto"/>
                        <w:right w:val="none" w:sz="0" w:space="0" w:color="auto"/>
                      </w:divBdr>
                      <w:divsChild>
                        <w:div w:id="1793554585">
                          <w:marLeft w:val="0"/>
                          <w:marRight w:val="0"/>
                          <w:marTop w:val="0"/>
                          <w:marBottom w:val="0"/>
                          <w:divBdr>
                            <w:top w:val="none" w:sz="0" w:space="0" w:color="auto"/>
                            <w:left w:val="none" w:sz="0" w:space="0" w:color="auto"/>
                            <w:bottom w:val="none" w:sz="0" w:space="0" w:color="auto"/>
                            <w:right w:val="none" w:sz="0" w:space="0" w:color="auto"/>
                          </w:divBdr>
                          <w:divsChild>
                            <w:div w:id="2114739890">
                              <w:marLeft w:val="0"/>
                              <w:marRight w:val="0"/>
                              <w:marTop w:val="0"/>
                              <w:marBottom w:val="0"/>
                              <w:divBdr>
                                <w:top w:val="none" w:sz="0" w:space="0" w:color="auto"/>
                                <w:left w:val="none" w:sz="0" w:space="0" w:color="auto"/>
                                <w:bottom w:val="none" w:sz="0" w:space="0" w:color="auto"/>
                                <w:right w:val="none" w:sz="0" w:space="0" w:color="auto"/>
                              </w:divBdr>
                              <w:divsChild>
                                <w:div w:id="802501879">
                                  <w:marLeft w:val="0"/>
                                  <w:marRight w:val="0"/>
                                  <w:marTop w:val="0"/>
                                  <w:marBottom w:val="0"/>
                                  <w:divBdr>
                                    <w:top w:val="none" w:sz="0" w:space="0" w:color="auto"/>
                                    <w:left w:val="none" w:sz="0" w:space="0" w:color="auto"/>
                                    <w:bottom w:val="none" w:sz="0" w:space="0" w:color="auto"/>
                                    <w:right w:val="none" w:sz="0" w:space="0" w:color="auto"/>
                                  </w:divBdr>
                                  <w:divsChild>
                                    <w:div w:id="1049525244">
                                      <w:marLeft w:val="0"/>
                                      <w:marRight w:val="0"/>
                                      <w:marTop w:val="0"/>
                                      <w:marBottom w:val="0"/>
                                      <w:divBdr>
                                        <w:top w:val="none" w:sz="0" w:space="0" w:color="auto"/>
                                        <w:left w:val="none" w:sz="0" w:space="0" w:color="auto"/>
                                        <w:bottom w:val="none" w:sz="0" w:space="0" w:color="auto"/>
                                        <w:right w:val="none" w:sz="0" w:space="0" w:color="auto"/>
                                      </w:divBdr>
                                      <w:divsChild>
                                        <w:div w:id="73331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2599349">
          <w:marLeft w:val="0"/>
          <w:marRight w:val="0"/>
          <w:marTop w:val="0"/>
          <w:marBottom w:val="0"/>
          <w:divBdr>
            <w:top w:val="none" w:sz="0" w:space="0" w:color="auto"/>
            <w:left w:val="none" w:sz="0" w:space="0" w:color="auto"/>
            <w:bottom w:val="none" w:sz="0" w:space="0" w:color="auto"/>
            <w:right w:val="none" w:sz="0" w:space="0" w:color="auto"/>
          </w:divBdr>
          <w:divsChild>
            <w:div w:id="709037927">
              <w:marLeft w:val="0"/>
              <w:marRight w:val="0"/>
              <w:marTop w:val="0"/>
              <w:marBottom w:val="0"/>
              <w:divBdr>
                <w:top w:val="none" w:sz="0" w:space="0" w:color="auto"/>
                <w:left w:val="none" w:sz="0" w:space="0" w:color="auto"/>
                <w:bottom w:val="none" w:sz="0" w:space="0" w:color="auto"/>
                <w:right w:val="none" w:sz="0" w:space="0" w:color="auto"/>
              </w:divBdr>
              <w:divsChild>
                <w:div w:id="898590191">
                  <w:marLeft w:val="0"/>
                  <w:marRight w:val="0"/>
                  <w:marTop w:val="0"/>
                  <w:marBottom w:val="0"/>
                  <w:divBdr>
                    <w:top w:val="none" w:sz="0" w:space="0" w:color="auto"/>
                    <w:left w:val="none" w:sz="0" w:space="0" w:color="auto"/>
                    <w:bottom w:val="none" w:sz="0" w:space="0" w:color="auto"/>
                    <w:right w:val="none" w:sz="0" w:space="0" w:color="auto"/>
                  </w:divBdr>
                  <w:divsChild>
                    <w:div w:id="2028408644">
                      <w:marLeft w:val="0"/>
                      <w:marRight w:val="0"/>
                      <w:marTop w:val="0"/>
                      <w:marBottom w:val="0"/>
                      <w:divBdr>
                        <w:top w:val="none" w:sz="0" w:space="0" w:color="auto"/>
                        <w:left w:val="none" w:sz="0" w:space="0" w:color="auto"/>
                        <w:bottom w:val="none" w:sz="0" w:space="0" w:color="auto"/>
                        <w:right w:val="none" w:sz="0" w:space="0" w:color="auto"/>
                      </w:divBdr>
                      <w:divsChild>
                        <w:div w:id="239143012">
                          <w:marLeft w:val="0"/>
                          <w:marRight w:val="0"/>
                          <w:marTop w:val="0"/>
                          <w:marBottom w:val="0"/>
                          <w:divBdr>
                            <w:top w:val="none" w:sz="0" w:space="0" w:color="auto"/>
                            <w:left w:val="none" w:sz="0" w:space="0" w:color="auto"/>
                            <w:bottom w:val="none" w:sz="0" w:space="0" w:color="auto"/>
                            <w:right w:val="none" w:sz="0" w:space="0" w:color="auto"/>
                          </w:divBdr>
                          <w:divsChild>
                            <w:div w:id="1902590663">
                              <w:marLeft w:val="0"/>
                              <w:marRight w:val="0"/>
                              <w:marTop w:val="0"/>
                              <w:marBottom w:val="0"/>
                              <w:divBdr>
                                <w:top w:val="none" w:sz="0" w:space="0" w:color="auto"/>
                                <w:left w:val="none" w:sz="0" w:space="0" w:color="auto"/>
                                <w:bottom w:val="none" w:sz="0" w:space="0" w:color="auto"/>
                                <w:right w:val="none" w:sz="0" w:space="0" w:color="auto"/>
                              </w:divBdr>
                              <w:divsChild>
                                <w:div w:id="1136921393">
                                  <w:marLeft w:val="0"/>
                                  <w:marRight w:val="0"/>
                                  <w:marTop w:val="0"/>
                                  <w:marBottom w:val="0"/>
                                  <w:divBdr>
                                    <w:top w:val="none" w:sz="0" w:space="0" w:color="auto"/>
                                    <w:left w:val="none" w:sz="0" w:space="0" w:color="auto"/>
                                    <w:bottom w:val="none" w:sz="0" w:space="0" w:color="auto"/>
                                    <w:right w:val="none" w:sz="0" w:space="0" w:color="auto"/>
                                  </w:divBdr>
                                  <w:divsChild>
                                    <w:div w:id="19007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440914">
          <w:marLeft w:val="0"/>
          <w:marRight w:val="0"/>
          <w:marTop w:val="0"/>
          <w:marBottom w:val="0"/>
          <w:divBdr>
            <w:top w:val="none" w:sz="0" w:space="0" w:color="auto"/>
            <w:left w:val="none" w:sz="0" w:space="0" w:color="auto"/>
            <w:bottom w:val="none" w:sz="0" w:space="0" w:color="auto"/>
            <w:right w:val="none" w:sz="0" w:space="0" w:color="auto"/>
          </w:divBdr>
          <w:divsChild>
            <w:div w:id="225797651">
              <w:marLeft w:val="0"/>
              <w:marRight w:val="0"/>
              <w:marTop w:val="0"/>
              <w:marBottom w:val="0"/>
              <w:divBdr>
                <w:top w:val="none" w:sz="0" w:space="0" w:color="auto"/>
                <w:left w:val="none" w:sz="0" w:space="0" w:color="auto"/>
                <w:bottom w:val="none" w:sz="0" w:space="0" w:color="auto"/>
                <w:right w:val="none" w:sz="0" w:space="0" w:color="auto"/>
              </w:divBdr>
              <w:divsChild>
                <w:div w:id="886990672">
                  <w:marLeft w:val="0"/>
                  <w:marRight w:val="0"/>
                  <w:marTop w:val="0"/>
                  <w:marBottom w:val="0"/>
                  <w:divBdr>
                    <w:top w:val="none" w:sz="0" w:space="0" w:color="auto"/>
                    <w:left w:val="none" w:sz="0" w:space="0" w:color="auto"/>
                    <w:bottom w:val="none" w:sz="0" w:space="0" w:color="auto"/>
                    <w:right w:val="none" w:sz="0" w:space="0" w:color="auto"/>
                  </w:divBdr>
                  <w:divsChild>
                    <w:div w:id="1318607096">
                      <w:marLeft w:val="0"/>
                      <w:marRight w:val="0"/>
                      <w:marTop w:val="0"/>
                      <w:marBottom w:val="0"/>
                      <w:divBdr>
                        <w:top w:val="none" w:sz="0" w:space="0" w:color="auto"/>
                        <w:left w:val="none" w:sz="0" w:space="0" w:color="auto"/>
                        <w:bottom w:val="none" w:sz="0" w:space="0" w:color="auto"/>
                        <w:right w:val="none" w:sz="0" w:space="0" w:color="auto"/>
                      </w:divBdr>
                      <w:divsChild>
                        <w:div w:id="1049302636">
                          <w:marLeft w:val="0"/>
                          <w:marRight w:val="0"/>
                          <w:marTop w:val="0"/>
                          <w:marBottom w:val="0"/>
                          <w:divBdr>
                            <w:top w:val="none" w:sz="0" w:space="0" w:color="auto"/>
                            <w:left w:val="none" w:sz="0" w:space="0" w:color="auto"/>
                            <w:bottom w:val="none" w:sz="0" w:space="0" w:color="auto"/>
                            <w:right w:val="none" w:sz="0" w:space="0" w:color="auto"/>
                          </w:divBdr>
                          <w:divsChild>
                            <w:div w:id="1111780498">
                              <w:marLeft w:val="0"/>
                              <w:marRight w:val="0"/>
                              <w:marTop w:val="0"/>
                              <w:marBottom w:val="0"/>
                              <w:divBdr>
                                <w:top w:val="none" w:sz="0" w:space="0" w:color="auto"/>
                                <w:left w:val="none" w:sz="0" w:space="0" w:color="auto"/>
                                <w:bottom w:val="none" w:sz="0" w:space="0" w:color="auto"/>
                                <w:right w:val="none" w:sz="0" w:space="0" w:color="auto"/>
                              </w:divBdr>
                              <w:divsChild>
                                <w:div w:id="545720906">
                                  <w:marLeft w:val="0"/>
                                  <w:marRight w:val="0"/>
                                  <w:marTop w:val="0"/>
                                  <w:marBottom w:val="0"/>
                                  <w:divBdr>
                                    <w:top w:val="none" w:sz="0" w:space="0" w:color="auto"/>
                                    <w:left w:val="none" w:sz="0" w:space="0" w:color="auto"/>
                                    <w:bottom w:val="none" w:sz="0" w:space="0" w:color="auto"/>
                                    <w:right w:val="none" w:sz="0" w:space="0" w:color="auto"/>
                                  </w:divBdr>
                                  <w:divsChild>
                                    <w:div w:id="1942715271">
                                      <w:marLeft w:val="0"/>
                                      <w:marRight w:val="0"/>
                                      <w:marTop w:val="0"/>
                                      <w:marBottom w:val="0"/>
                                      <w:divBdr>
                                        <w:top w:val="none" w:sz="0" w:space="0" w:color="auto"/>
                                        <w:left w:val="none" w:sz="0" w:space="0" w:color="auto"/>
                                        <w:bottom w:val="none" w:sz="0" w:space="0" w:color="auto"/>
                                        <w:right w:val="none" w:sz="0" w:space="0" w:color="auto"/>
                                      </w:divBdr>
                                      <w:divsChild>
                                        <w:div w:id="170540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793968">
          <w:marLeft w:val="0"/>
          <w:marRight w:val="0"/>
          <w:marTop w:val="0"/>
          <w:marBottom w:val="0"/>
          <w:divBdr>
            <w:top w:val="none" w:sz="0" w:space="0" w:color="auto"/>
            <w:left w:val="none" w:sz="0" w:space="0" w:color="auto"/>
            <w:bottom w:val="none" w:sz="0" w:space="0" w:color="auto"/>
            <w:right w:val="none" w:sz="0" w:space="0" w:color="auto"/>
          </w:divBdr>
          <w:divsChild>
            <w:div w:id="670571012">
              <w:marLeft w:val="0"/>
              <w:marRight w:val="0"/>
              <w:marTop w:val="0"/>
              <w:marBottom w:val="0"/>
              <w:divBdr>
                <w:top w:val="none" w:sz="0" w:space="0" w:color="auto"/>
                <w:left w:val="none" w:sz="0" w:space="0" w:color="auto"/>
                <w:bottom w:val="none" w:sz="0" w:space="0" w:color="auto"/>
                <w:right w:val="none" w:sz="0" w:space="0" w:color="auto"/>
              </w:divBdr>
              <w:divsChild>
                <w:div w:id="988512176">
                  <w:marLeft w:val="0"/>
                  <w:marRight w:val="0"/>
                  <w:marTop w:val="0"/>
                  <w:marBottom w:val="0"/>
                  <w:divBdr>
                    <w:top w:val="none" w:sz="0" w:space="0" w:color="auto"/>
                    <w:left w:val="none" w:sz="0" w:space="0" w:color="auto"/>
                    <w:bottom w:val="none" w:sz="0" w:space="0" w:color="auto"/>
                    <w:right w:val="none" w:sz="0" w:space="0" w:color="auto"/>
                  </w:divBdr>
                  <w:divsChild>
                    <w:div w:id="239676230">
                      <w:marLeft w:val="0"/>
                      <w:marRight w:val="0"/>
                      <w:marTop w:val="0"/>
                      <w:marBottom w:val="0"/>
                      <w:divBdr>
                        <w:top w:val="none" w:sz="0" w:space="0" w:color="auto"/>
                        <w:left w:val="none" w:sz="0" w:space="0" w:color="auto"/>
                        <w:bottom w:val="none" w:sz="0" w:space="0" w:color="auto"/>
                        <w:right w:val="none" w:sz="0" w:space="0" w:color="auto"/>
                      </w:divBdr>
                      <w:divsChild>
                        <w:div w:id="1321546726">
                          <w:marLeft w:val="0"/>
                          <w:marRight w:val="0"/>
                          <w:marTop w:val="0"/>
                          <w:marBottom w:val="0"/>
                          <w:divBdr>
                            <w:top w:val="none" w:sz="0" w:space="0" w:color="auto"/>
                            <w:left w:val="none" w:sz="0" w:space="0" w:color="auto"/>
                            <w:bottom w:val="none" w:sz="0" w:space="0" w:color="auto"/>
                            <w:right w:val="none" w:sz="0" w:space="0" w:color="auto"/>
                          </w:divBdr>
                          <w:divsChild>
                            <w:div w:id="433787814">
                              <w:marLeft w:val="0"/>
                              <w:marRight w:val="0"/>
                              <w:marTop w:val="0"/>
                              <w:marBottom w:val="0"/>
                              <w:divBdr>
                                <w:top w:val="none" w:sz="0" w:space="0" w:color="auto"/>
                                <w:left w:val="none" w:sz="0" w:space="0" w:color="auto"/>
                                <w:bottom w:val="none" w:sz="0" w:space="0" w:color="auto"/>
                                <w:right w:val="none" w:sz="0" w:space="0" w:color="auto"/>
                              </w:divBdr>
                              <w:divsChild>
                                <w:div w:id="574049239">
                                  <w:marLeft w:val="0"/>
                                  <w:marRight w:val="0"/>
                                  <w:marTop w:val="0"/>
                                  <w:marBottom w:val="0"/>
                                  <w:divBdr>
                                    <w:top w:val="none" w:sz="0" w:space="0" w:color="auto"/>
                                    <w:left w:val="none" w:sz="0" w:space="0" w:color="auto"/>
                                    <w:bottom w:val="none" w:sz="0" w:space="0" w:color="auto"/>
                                    <w:right w:val="none" w:sz="0" w:space="0" w:color="auto"/>
                                  </w:divBdr>
                                  <w:divsChild>
                                    <w:div w:id="175558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512092">
                          <w:marLeft w:val="0"/>
                          <w:marRight w:val="0"/>
                          <w:marTop w:val="0"/>
                          <w:marBottom w:val="0"/>
                          <w:divBdr>
                            <w:top w:val="none" w:sz="0" w:space="0" w:color="auto"/>
                            <w:left w:val="none" w:sz="0" w:space="0" w:color="auto"/>
                            <w:bottom w:val="none" w:sz="0" w:space="0" w:color="auto"/>
                            <w:right w:val="none" w:sz="0" w:space="0" w:color="auto"/>
                          </w:divBdr>
                          <w:divsChild>
                            <w:div w:id="1816681040">
                              <w:marLeft w:val="0"/>
                              <w:marRight w:val="0"/>
                              <w:marTop w:val="0"/>
                              <w:marBottom w:val="0"/>
                              <w:divBdr>
                                <w:top w:val="none" w:sz="0" w:space="0" w:color="auto"/>
                                <w:left w:val="none" w:sz="0" w:space="0" w:color="auto"/>
                                <w:bottom w:val="none" w:sz="0" w:space="0" w:color="auto"/>
                                <w:right w:val="none" w:sz="0" w:space="0" w:color="auto"/>
                              </w:divBdr>
                              <w:divsChild>
                                <w:div w:id="531960426">
                                  <w:marLeft w:val="0"/>
                                  <w:marRight w:val="0"/>
                                  <w:marTop w:val="0"/>
                                  <w:marBottom w:val="0"/>
                                  <w:divBdr>
                                    <w:top w:val="none" w:sz="0" w:space="0" w:color="auto"/>
                                    <w:left w:val="none" w:sz="0" w:space="0" w:color="auto"/>
                                    <w:bottom w:val="none" w:sz="0" w:space="0" w:color="auto"/>
                                    <w:right w:val="none" w:sz="0" w:space="0" w:color="auto"/>
                                  </w:divBdr>
                                  <w:divsChild>
                                    <w:div w:id="66848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7598274">
          <w:marLeft w:val="0"/>
          <w:marRight w:val="0"/>
          <w:marTop w:val="0"/>
          <w:marBottom w:val="0"/>
          <w:divBdr>
            <w:top w:val="none" w:sz="0" w:space="0" w:color="auto"/>
            <w:left w:val="none" w:sz="0" w:space="0" w:color="auto"/>
            <w:bottom w:val="none" w:sz="0" w:space="0" w:color="auto"/>
            <w:right w:val="none" w:sz="0" w:space="0" w:color="auto"/>
          </w:divBdr>
          <w:divsChild>
            <w:div w:id="1773427979">
              <w:marLeft w:val="0"/>
              <w:marRight w:val="0"/>
              <w:marTop w:val="0"/>
              <w:marBottom w:val="0"/>
              <w:divBdr>
                <w:top w:val="none" w:sz="0" w:space="0" w:color="auto"/>
                <w:left w:val="none" w:sz="0" w:space="0" w:color="auto"/>
                <w:bottom w:val="none" w:sz="0" w:space="0" w:color="auto"/>
                <w:right w:val="none" w:sz="0" w:space="0" w:color="auto"/>
              </w:divBdr>
              <w:divsChild>
                <w:div w:id="38675428">
                  <w:marLeft w:val="0"/>
                  <w:marRight w:val="0"/>
                  <w:marTop w:val="0"/>
                  <w:marBottom w:val="0"/>
                  <w:divBdr>
                    <w:top w:val="none" w:sz="0" w:space="0" w:color="auto"/>
                    <w:left w:val="none" w:sz="0" w:space="0" w:color="auto"/>
                    <w:bottom w:val="none" w:sz="0" w:space="0" w:color="auto"/>
                    <w:right w:val="none" w:sz="0" w:space="0" w:color="auto"/>
                  </w:divBdr>
                  <w:divsChild>
                    <w:div w:id="392780489">
                      <w:marLeft w:val="0"/>
                      <w:marRight w:val="0"/>
                      <w:marTop w:val="0"/>
                      <w:marBottom w:val="0"/>
                      <w:divBdr>
                        <w:top w:val="none" w:sz="0" w:space="0" w:color="auto"/>
                        <w:left w:val="none" w:sz="0" w:space="0" w:color="auto"/>
                        <w:bottom w:val="none" w:sz="0" w:space="0" w:color="auto"/>
                        <w:right w:val="none" w:sz="0" w:space="0" w:color="auto"/>
                      </w:divBdr>
                      <w:divsChild>
                        <w:div w:id="794175154">
                          <w:marLeft w:val="0"/>
                          <w:marRight w:val="0"/>
                          <w:marTop w:val="0"/>
                          <w:marBottom w:val="0"/>
                          <w:divBdr>
                            <w:top w:val="none" w:sz="0" w:space="0" w:color="auto"/>
                            <w:left w:val="none" w:sz="0" w:space="0" w:color="auto"/>
                            <w:bottom w:val="none" w:sz="0" w:space="0" w:color="auto"/>
                            <w:right w:val="none" w:sz="0" w:space="0" w:color="auto"/>
                          </w:divBdr>
                          <w:divsChild>
                            <w:div w:id="64881982">
                              <w:marLeft w:val="0"/>
                              <w:marRight w:val="0"/>
                              <w:marTop w:val="0"/>
                              <w:marBottom w:val="0"/>
                              <w:divBdr>
                                <w:top w:val="none" w:sz="0" w:space="0" w:color="auto"/>
                                <w:left w:val="none" w:sz="0" w:space="0" w:color="auto"/>
                                <w:bottom w:val="none" w:sz="0" w:space="0" w:color="auto"/>
                                <w:right w:val="none" w:sz="0" w:space="0" w:color="auto"/>
                              </w:divBdr>
                              <w:divsChild>
                                <w:div w:id="299923735">
                                  <w:marLeft w:val="0"/>
                                  <w:marRight w:val="0"/>
                                  <w:marTop w:val="0"/>
                                  <w:marBottom w:val="0"/>
                                  <w:divBdr>
                                    <w:top w:val="none" w:sz="0" w:space="0" w:color="auto"/>
                                    <w:left w:val="none" w:sz="0" w:space="0" w:color="auto"/>
                                    <w:bottom w:val="none" w:sz="0" w:space="0" w:color="auto"/>
                                    <w:right w:val="none" w:sz="0" w:space="0" w:color="auto"/>
                                  </w:divBdr>
                                  <w:divsChild>
                                    <w:div w:id="60835455">
                                      <w:marLeft w:val="0"/>
                                      <w:marRight w:val="0"/>
                                      <w:marTop w:val="0"/>
                                      <w:marBottom w:val="0"/>
                                      <w:divBdr>
                                        <w:top w:val="none" w:sz="0" w:space="0" w:color="auto"/>
                                        <w:left w:val="none" w:sz="0" w:space="0" w:color="auto"/>
                                        <w:bottom w:val="none" w:sz="0" w:space="0" w:color="auto"/>
                                        <w:right w:val="none" w:sz="0" w:space="0" w:color="auto"/>
                                      </w:divBdr>
                                      <w:divsChild>
                                        <w:div w:id="58244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4947537">
          <w:marLeft w:val="0"/>
          <w:marRight w:val="0"/>
          <w:marTop w:val="0"/>
          <w:marBottom w:val="0"/>
          <w:divBdr>
            <w:top w:val="none" w:sz="0" w:space="0" w:color="auto"/>
            <w:left w:val="none" w:sz="0" w:space="0" w:color="auto"/>
            <w:bottom w:val="none" w:sz="0" w:space="0" w:color="auto"/>
            <w:right w:val="none" w:sz="0" w:space="0" w:color="auto"/>
          </w:divBdr>
          <w:divsChild>
            <w:div w:id="1784155134">
              <w:marLeft w:val="0"/>
              <w:marRight w:val="0"/>
              <w:marTop w:val="0"/>
              <w:marBottom w:val="0"/>
              <w:divBdr>
                <w:top w:val="none" w:sz="0" w:space="0" w:color="auto"/>
                <w:left w:val="none" w:sz="0" w:space="0" w:color="auto"/>
                <w:bottom w:val="none" w:sz="0" w:space="0" w:color="auto"/>
                <w:right w:val="none" w:sz="0" w:space="0" w:color="auto"/>
              </w:divBdr>
              <w:divsChild>
                <w:div w:id="1949435016">
                  <w:marLeft w:val="0"/>
                  <w:marRight w:val="0"/>
                  <w:marTop w:val="0"/>
                  <w:marBottom w:val="0"/>
                  <w:divBdr>
                    <w:top w:val="none" w:sz="0" w:space="0" w:color="auto"/>
                    <w:left w:val="none" w:sz="0" w:space="0" w:color="auto"/>
                    <w:bottom w:val="none" w:sz="0" w:space="0" w:color="auto"/>
                    <w:right w:val="none" w:sz="0" w:space="0" w:color="auto"/>
                  </w:divBdr>
                  <w:divsChild>
                    <w:div w:id="223830569">
                      <w:marLeft w:val="0"/>
                      <w:marRight w:val="0"/>
                      <w:marTop w:val="0"/>
                      <w:marBottom w:val="0"/>
                      <w:divBdr>
                        <w:top w:val="none" w:sz="0" w:space="0" w:color="auto"/>
                        <w:left w:val="none" w:sz="0" w:space="0" w:color="auto"/>
                        <w:bottom w:val="none" w:sz="0" w:space="0" w:color="auto"/>
                        <w:right w:val="none" w:sz="0" w:space="0" w:color="auto"/>
                      </w:divBdr>
                      <w:divsChild>
                        <w:div w:id="1471092921">
                          <w:marLeft w:val="0"/>
                          <w:marRight w:val="0"/>
                          <w:marTop w:val="0"/>
                          <w:marBottom w:val="0"/>
                          <w:divBdr>
                            <w:top w:val="none" w:sz="0" w:space="0" w:color="auto"/>
                            <w:left w:val="none" w:sz="0" w:space="0" w:color="auto"/>
                            <w:bottom w:val="none" w:sz="0" w:space="0" w:color="auto"/>
                            <w:right w:val="none" w:sz="0" w:space="0" w:color="auto"/>
                          </w:divBdr>
                          <w:divsChild>
                            <w:div w:id="515655831">
                              <w:marLeft w:val="0"/>
                              <w:marRight w:val="0"/>
                              <w:marTop w:val="0"/>
                              <w:marBottom w:val="0"/>
                              <w:divBdr>
                                <w:top w:val="none" w:sz="0" w:space="0" w:color="auto"/>
                                <w:left w:val="none" w:sz="0" w:space="0" w:color="auto"/>
                                <w:bottom w:val="none" w:sz="0" w:space="0" w:color="auto"/>
                                <w:right w:val="none" w:sz="0" w:space="0" w:color="auto"/>
                              </w:divBdr>
                              <w:divsChild>
                                <w:div w:id="189150676">
                                  <w:marLeft w:val="0"/>
                                  <w:marRight w:val="0"/>
                                  <w:marTop w:val="0"/>
                                  <w:marBottom w:val="0"/>
                                  <w:divBdr>
                                    <w:top w:val="none" w:sz="0" w:space="0" w:color="auto"/>
                                    <w:left w:val="none" w:sz="0" w:space="0" w:color="auto"/>
                                    <w:bottom w:val="none" w:sz="0" w:space="0" w:color="auto"/>
                                    <w:right w:val="none" w:sz="0" w:space="0" w:color="auto"/>
                                  </w:divBdr>
                                  <w:divsChild>
                                    <w:div w:id="177893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4320034">
          <w:marLeft w:val="0"/>
          <w:marRight w:val="0"/>
          <w:marTop w:val="0"/>
          <w:marBottom w:val="0"/>
          <w:divBdr>
            <w:top w:val="none" w:sz="0" w:space="0" w:color="auto"/>
            <w:left w:val="none" w:sz="0" w:space="0" w:color="auto"/>
            <w:bottom w:val="none" w:sz="0" w:space="0" w:color="auto"/>
            <w:right w:val="none" w:sz="0" w:space="0" w:color="auto"/>
          </w:divBdr>
          <w:divsChild>
            <w:div w:id="384182383">
              <w:marLeft w:val="0"/>
              <w:marRight w:val="0"/>
              <w:marTop w:val="0"/>
              <w:marBottom w:val="0"/>
              <w:divBdr>
                <w:top w:val="none" w:sz="0" w:space="0" w:color="auto"/>
                <w:left w:val="none" w:sz="0" w:space="0" w:color="auto"/>
                <w:bottom w:val="none" w:sz="0" w:space="0" w:color="auto"/>
                <w:right w:val="none" w:sz="0" w:space="0" w:color="auto"/>
              </w:divBdr>
              <w:divsChild>
                <w:div w:id="1132480521">
                  <w:marLeft w:val="0"/>
                  <w:marRight w:val="0"/>
                  <w:marTop w:val="0"/>
                  <w:marBottom w:val="0"/>
                  <w:divBdr>
                    <w:top w:val="none" w:sz="0" w:space="0" w:color="auto"/>
                    <w:left w:val="none" w:sz="0" w:space="0" w:color="auto"/>
                    <w:bottom w:val="none" w:sz="0" w:space="0" w:color="auto"/>
                    <w:right w:val="none" w:sz="0" w:space="0" w:color="auto"/>
                  </w:divBdr>
                  <w:divsChild>
                    <w:div w:id="2089812934">
                      <w:marLeft w:val="0"/>
                      <w:marRight w:val="0"/>
                      <w:marTop w:val="0"/>
                      <w:marBottom w:val="0"/>
                      <w:divBdr>
                        <w:top w:val="none" w:sz="0" w:space="0" w:color="auto"/>
                        <w:left w:val="none" w:sz="0" w:space="0" w:color="auto"/>
                        <w:bottom w:val="none" w:sz="0" w:space="0" w:color="auto"/>
                        <w:right w:val="none" w:sz="0" w:space="0" w:color="auto"/>
                      </w:divBdr>
                      <w:divsChild>
                        <w:div w:id="6058395">
                          <w:marLeft w:val="0"/>
                          <w:marRight w:val="0"/>
                          <w:marTop w:val="0"/>
                          <w:marBottom w:val="0"/>
                          <w:divBdr>
                            <w:top w:val="none" w:sz="0" w:space="0" w:color="auto"/>
                            <w:left w:val="none" w:sz="0" w:space="0" w:color="auto"/>
                            <w:bottom w:val="none" w:sz="0" w:space="0" w:color="auto"/>
                            <w:right w:val="none" w:sz="0" w:space="0" w:color="auto"/>
                          </w:divBdr>
                          <w:divsChild>
                            <w:div w:id="1754549183">
                              <w:marLeft w:val="0"/>
                              <w:marRight w:val="0"/>
                              <w:marTop w:val="0"/>
                              <w:marBottom w:val="0"/>
                              <w:divBdr>
                                <w:top w:val="none" w:sz="0" w:space="0" w:color="auto"/>
                                <w:left w:val="none" w:sz="0" w:space="0" w:color="auto"/>
                                <w:bottom w:val="none" w:sz="0" w:space="0" w:color="auto"/>
                                <w:right w:val="none" w:sz="0" w:space="0" w:color="auto"/>
                              </w:divBdr>
                              <w:divsChild>
                                <w:div w:id="6756026">
                                  <w:marLeft w:val="0"/>
                                  <w:marRight w:val="0"/>
                                  <w:marTop w:val="0"/>
                                  <w:marBottom w:val="0"/>
                                  <w:divBdr>
                                    <w:top w:val="none" w:sz="0" w:space="0" w:color="auto"/>
                                    <w:left w:val="none" w:sz="0" w:space="0" w:color="auto"/>
                                    <w:bottom w:val="none" w:sz="0" w:space="0" w:color="auto"/>
                                    <w:right w:val="none" w:sz="0" w:space="0" w:color="auto"/>
                                  </w:divBdr>
                                  <w:divsChild>
                                    <w:div w:id="1013995963">
                                      <w:marLeft w:val="0"/>
                                      <w:marRight w:val="0"/>
                                      <w:marTop w:val="0"/>
                                      <w:marBottom w:val="0"/>
                                      <w:divBdr>
                                        <w:top w:val="none" w:sz="0" w:space="0" w:color="auto"/>
                                        <w:left w:val="none" w:sz="0" w:space="0" w:color="auto"/>
                                        <w:bottom w:val="none" w:sz="0" w:space="0" w:color="auto"/>
                                        <w:right w:val="none" w:sz="0" w:space="0" w:color="auto"/>
                                      </w:divBdr>
                                      <w:divsChild>
                                        <w:div w:id="12551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237686">
          <w:marLeft w:val="0"/>
          <w:marRight w:val="0"/>
          <w:marTop w:val="0"/>
          <w:marBottom w:val="0"/>
          <w:divBdr>
            <w:top w:val="none" w:sz="0" w:space="0" w:color="auto"/>
            <w:left w:val="none" w:sz="0" w:space="0" w:color="auto"/>
            <w:bottom w:val="none" w:sz="0" w:space="0" w:color="auto"/>
            <w:right w:val="none" w:sz="0" w:space="0" w:color="auto"/>
          </w:divBdr>
          <w:divsChild>
            <w:div w:id="1643923073">
              <w:marLeft w:val="0"/>
              <w:marRight w:val="0"/>
              <w:marTop w:val="0"/>
              <w:marBottom w:val="0"/>
              <w:divBdr>
                <w:top w:val="none" w:sz="0" w:space="0" w:color="auto"/>
                <w:left w:val="none" w:sz="0" w:space="0" w:color="auto"/>
                <w:bottom w:val="none" w:sz="0" w:space="0" w:color="auto"/>
                <w:right w:val="none" w:sz="0" w:space="0" w:color="auto"/>
              </w:divBdr>
              <w:divsChild>
                <w:div w:id="1107851545">
                  <w:marLeft w:val="0"/>
                  <w:marRight w:val="0"/>
                  <w:marTop w:val="0"/>
                  <w:marBottom w:val="0"/>
                  <w:divBdr>
                    <w:top w:val="none" w:sz="0" w:space="0" w:color="auto"/>
                    <w:left w:val="none" w:sz="0" w:space="0" w:color="auto"/>
                    <w:bottom w:val="none" w:sz="0" w:space="0" w:color="auto"/>
                    <w:right w:val="none" w:sz="0" w:space="0" w:color="auto"/>
                  </w:divBdr>
                  <w:divsChild>
                    <w:div w:id="277690223">
                      <w:marLeft w:val="0"/>
                      <w:marRight w:val="0"/>
                      <w:marTop w:val="0"/>
                      <w:marBottom w:val="0"/>
                      <w:divBdr>
                        <w:top w:val="none" w:sz="0" w:space="0" w:color="auto"/>
                        <w:left w:val="none" w:sz="0" w:space="0" w:color="auto"/>
                        <w:bottom w:val="none" w:sz="0" w:space="0" w:color="auto"/>
                        <w:right w:val="none" w:sz="0" w:space="0" w:color="auto"/>
                      </w:divBdr>
                      <w:divsChild>
                        <w:div w:id="2043092864">
                          <w:marLeft w:val="0"/>
                          <w:marRight w:val="0"/>
                          <w:marTop w:val="0"/>
                          <w:marBottom w:val="0"/>
                          <w:divBdr>
                            <w:top w:val="none" w:sz="0" w:space="0" w:color="auto"/>
                            <w:left w:val="none" w:sz="0" w:space="0" w:color="auto"/>
                            <w:bottom w:val="none" w:sz="0" w:space="0" w:color="auto"/>
                            <w:right w:val="none" w:sz="0" w:space="0" w:color="auto"/>
                          </w:divBdr>
                          <w:divsChild>
                            <w:div w:id="114106410">
                              <w:marLeft w:val="0"/>
                              <w:marRight w:val="0"/>
                              <w:marTop w:val="0"/>
                              <w:marBottom w:val="0"/>
                              <w:divBdr>
                                <w:top w:val="none" w:sz="0" w:space="0" w:color="auto"/>
                                <w:left w:val="none" w:sz="0" w:space="0" w:color="auto"/>
                                <w:bottom w:val="none" w:sz="0" w:space="0" w:color="auto"/>
                                <w:right w:val="none" w:sz="0" w:space="0" w:color="auto"/>
                              </w:divBdr>
                              <w:divsChild>
                                <w:div w:id="1825774230">
                                  <w:marLeft w:val="0"/>
                                  <w:marRight w:val="0"/>
                                  <w:marTop w:val="0"/>
                                  <w:marBottom w:val="0"/>
                                  <w:divBdr>
                                    <w:top w:val="none" w:sz="0" w:space="0" w:color="auto"/>
                                    <w:left w:val="none" w:sz="0" w:space="0" w:color="auto"/>
                                    <w:bottom w:val="none" w:sz="0" w:space="0" w:color="auto"/>
                                    <w:right w:val="none" w:sz="0" w:space="0" w:color="auto"/>
                                  </w:divBdr>
                                  <w:divsChild>
                                    <w:div w:id="741441104">
                                      <w:marLeft w:val="0"/>
                                      <w:marRight w:val="0"/>
                                      <w:marTop w:val="0"/>
                                      <w:marBottom w:val="0"/>
                                      <w:divBdr>
                                        <w:top w:val="none" w:sz="0" w:space="0" w:color="auto"/>
                                        <w:left w:val="none" w:sz="0" w:space="0" w:color="auto"/>
                                        <w:bottom w:val="none" w:sz="0" w:space="0" w:color="auto"/>
                                        <w:right w:val="none" w:sz="0" w:space="0" w:color="auto"/>
                                      </w:divBdr>
                                      <w:divsChild>
                                        <w:div w:id="1549760801">
                                          <w:marLeft w:val="0"/>
                                          <w:marRight w:val="0"/>
                                          <w:marTop w:val="0"/>
                                          <w:marBottom w:val="0"/>
                                          <w:divBdr>
                                            <w:top w:val="none" w:sz="0" w:space="0" w:color="auto"/>
                                            <w:left w:val="none" w:sz="0" w:space="0" w:color="auto"/>
                                            <w:bottom w:val="none" w:sz="0" w:space="0" w:color="auto"/>
                                            <w:right w:val="none" w:sz="0" w:space="0" w:color="auto"/>
                                          </w:divBdr>
                                          <w:divsChild>
                                            <w:div w:id="76121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4154497">
      <w:bodyDiv w:val="1"/>
      <w:marLeft w:val="0"/>
      <w:marRight w:val="0"/>
      <w:marTop w:val="0"/>
      <w:marBottom w:val="0"/>
      <w:divBdr>
        <w:top w:val="none" w:sz="0" w:space="0" w:color="auto"/>
        <w:left w:val="none" w:sz="0" w:space="0" w:color="auto"/>
        <w:bottom w:val="none" w:sz="0" w:space="0" w:color="auto"/>
        <w:right w:val="none" w:sz="0" w:space="0" w:color="auto"/>
      </w:divBdr>
      <w:divsChild>
        <w:div w:id="194084329">
          <w:marLeft w:val="0"/>
          <w:marRight w:val="0"/>
          <w:marTop w:val="0"/>
          <w:marBottom w:val="0"/>
          <w:divBdr>
            <w:top w:val="none" w:sz="0" w:space="0" w:color="auto"/>
            <w:left w:val="none" w:sz="0" w:space="0" w:color="auto"/>
            <w:bottom w:val="none" w:sz="0" w:space="0" w:color="auto"/>
            <w:right w:val="none" w:sz="0" w:space="0" w:color="auto"/>
          </w:divBdr>
          <w:divsChild>
            <w:div w:id="1397821495">
              <w:marLeft w:val="0"/>
              <w:marRight w:val="0"/>
              <w:marTop w:val="0"/>
              <w:marBottom w:val="0"/>
              <w:divBdr>
                <w:top w:val="none" w:sz="0" w:space="0" w:color="auto"/>
                <w:left w:val="none" w:sz="0" w:space="0" w:color="auto"/>
                <w:bottom w:val="none" w:sz="0" w:space="0" w:color="auto"/>
                <w:right w:val="none" w:sz="0" w:space="0" w:color="auto"/>
              </w:divBdr>
              <w:divsChild>
                <w:div w:id="814957108">
                  <w:marLeft w:val="0"/>
                  <w:marRight w:val="0"/>
                  <w:marTop w:val="0"/>
                  <w:marBottom w:val="0"/>
                  <w:divBdr>
                    <w:top w:val="none" w:sz="0" w:space="0" w:color="auto"/>
                    <w:left w:val="none" w:sz="0" w:space="0" w:color="auto"/>
                    <w:bottom w:val="none" w:sz="0" w:space="0" w:color="auto"/>
                    <w:right w:val="none" w:sz="0" w:space="0" w:color="auto"/>
                  </w:divBdr>
                  <w:divsChild>
                    <w:div w:id="920990721">
                      <w:marLeft w:val="0"/>
                      <w:marRight w:val="0"/>
                      <w:marTop w:val="0"/>
                      <w:marBottom w:val="0"/>
                      <w:divBdr>
                        <w:top w:val="none" w:sz="0" w:space="0" w:color="auto"/>
                        <w:left w:val="none" w:sz="0" w:space="0" w:color="auto"/>
                        <w:bottom w:val="none" w:sz="0" w:space="0" w:color="auto"/>
                        <w:right w:val="none" w:sz="0" w:space="0" w:color="auto"/>
                      </w:divBdr>
                      <w:divsChild>
                        <w:div w:id="1358190072">
                          <w:marLeft w:val="0"/>
                          <w:marRight w:val="0"/>
                          <w:marTop w:val="0"/>
                          <w:marBottom w:val="0"/>
                          <w:divBdr>
                            <w:top w:val="none" w:sz="0" w:space="0" w:color="auto"/>
                            <w:left w:val="none" w:sz="0" w:space="0" w:color="auto"/>
                            <w:bottom w:val="none" w:sz="0" w:space="0" w:color="auto"/>
                            <w:right w:val="none" w:sz="0" w:space="0" w:color="auto"/>
                          </w:divBdr>
                          <w:divsChild>
                            <w:div w:id="629242310">
                              <w:marLeft w:val="0"/>
                              <w:marRight w:val="0"/>
                              <w:marTop w:val="0"/>
                              <w:marBottom w:val="0"/>
                              <w:divBdr>
                                <w:top w:val="none" w:sz="0" w:space="0" w:color="auto"/>
                                <w:left w:val="none" w:sz="0" w:space="0" w:color="auto"/>
                                <w:bottom w:val="none" w:sz="0" w:space="0" w:color="auto"/>
                                <w:right w:val="none" w:sz="0" w:space="0" w:color="auto"/>
                              </w:divBdr>
                              <w:divsChild>
                                <w:div w:id="1118136285">
                                  <w:marLeft w:val="0"/>
                                  <w:marRight w:val="0"/>
                                  <w:marTop w:val="0"/>
                                  <w:marBottom w:val="0"/>
                                  <w:divBdr>
                                    <w:top w:val="none" w:sz="0" w:space="0" w:color="auto"/>
                                    <w:left w:val="none" w:sz="0" w:space="0" w:color="auto"/>
                                    <w:bottom w:val="none" w:sz="0" w:space="0" w:color="auto"/>
                                    <w:right w:val="none" w:sz="0" w:space="0" w:color="auto"/>
                                  </w:divBdr>
                                  <w:divsChild>
                                    <w:div w:id="749502361">
                                      <w:marLeft w:val="0"/>
                                      <w:marRight w:val="0"/>
                                      <w:marTop w:val="0"/>
                                      <w:marBottom w:val="0"/>
                                      <w:divBdr>
                                        <w:top w:val="none" w:sz="0" w:space="0" w:color="auto"/>
                                        <w:left w:val="none" w:sz="0" w:space="0" w:color="auto"/>
                                        <w:bottom w:val="none" w:sz="0" w:space="0" w:color="auto"/>
                                        <w:right w:val="none" w:sz="0" w:space="0" w:color="auto"/>
                                      </w:divBdr>
                                      <w:divsChild>
                                        <w:div w:id="1344354386">
                                          <w:marLeft w:val="0"/>
                                          <w:marRight w:val="0"/>
                                          <w:marTop w:val="0"/>
                                          <w:marBottom w:val="0"/>
                                          <w:divBdr>
                                            <w:top w:val="none" w:sz="0" w:space="0" w:color="auto"/>
                                            <w:left w:val="none" w:sz="0" w:space="0" w:color="auto"/>
                                            <w:bottom w:val="none" w:sz="0" w:space="0" w:color="auto"/>
                                            <w:right w:val="none" w:sz="0" w:space="0" w:color="auto"/>
                                          </w:divBdr>
                                          <w:divsChild>
                                            <w:div w:id="83480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8485903">
          <w:marLeft w:val="0"/>
          <w:marRight w:val="0"/>
          <w:marTop w:val="0"/>
          <w:marBottom w:val="0"/>
          <w:divBdr>
            <w:top w:val="none" w:sz="0" w:space="0" w:color="auto"/>
            <w:left w:val="none" w:sz="0" w:space="0" w:color="auto"/>
            <w:bottom w:val="none" w:sz="0" w:space="0" w:color="auto"/>
            <w:right w:val="none" w:sz="0" w:space="0" w:color="auto"/>
          </w:divBdr>
          <w:divsChild>
            <w:div w:id="1983657913">
              <w:marLeft w:val="0"/>
              <w:marRight w:val="0"/>
              <w:marTop w:val="0"/>
              <w:marBottom w:val="0"/>
              <w:divBdr>
                <w:top w:val="none" w:sz="0" w:space="0" w:color="auto"/>
                <w:left w:val="none" w:sz="0" w:space="0" w:color="auto"/>
                <w:bottom w:val="none" w:sz="0" w:space="0" w:color="auto"/>
                <w:right w:val="none" w:sz="0" w:space="0" w:color="auto"/>
              </w:divBdr>
              <w:divsChild>
                <w:div w:id="1564874563">
                  <w:marLeft w:val="0"/>
                  <w:marRight w:val="0"/>
                  <w:marTop w:val="0"/>
                  <w:marBottom w:val="0"/>
                  <w:divBdr>
                    <w:top w:val="none" w:sz="0" w:space="0" w:color="auto"/>
                    <w:left w:val="none" w:sz="0" w:space="0" w:color="auto"/>
                    <w:bottom w:val="none" w:sz="0" w:space="0" w:color="auto"/>
                    <w:right w:val="none" w:sz="0" w:space="0" w:color="auto"/>
                  </w:divBdr>
                  <w:divsChild>
                    <w:div w:id="1869100592">
                      <w:marLeft w:val="0"/>
                      <w:marRight w:val="0"/>
                      <w:marTop w:val="0"/>
                      <w:marBottom w:val="0"/>
                      <w:divBdr>
                        <w:top w:val="none" w:sz="0" w:space="0" w:color="auto"/>
                        <w:left w:val="none" w:sz="0" w:space="0" w:color="auto"/>
                        <w:bottom w:val="none" w:sz="0" w:space="0" w:color="auto"/>
                        <w:right w:val="none" w:sz="0" w:space="0" w:color="auto"/>
                      </w:divBdr>
                      <w:divsChild>
                        <w:div w:id="1256784862">
                          <w:marLeft w:val="0"/>
                          <w:marRight w:val="0"/>
                          <w:marTop w:val="0"/>
                          <w:marBottom w:val="0"/>
                          <w:divBdr>
                            <w:top w:val="none" w:sz="0" w:space="0" w:color="auto"/>
                            <w:left w:val="none" w:sz="0" w:space="0" w:color="auto"/>
                            <w:bottom w:val="none" w:sz="0" w:space="0" w:color="auto"/>
                            <w:right w:val="none" w:sz="0" w:space="0" w:color="auto"/>
                          </w:divBdr>
                          <w:divsChild>
                            <w:div w:id="1530332279">
                              <w:marLeft w:val="0"/>
                              <w:marRight w:val="0"/>
                              <w:marTop w:val="0"/>
                              <w:marBottom w:val="0"/>
                              <w:divBdr>
                                <w:top w:val="none" w:sz="0" w:space="0" w:color="auto"/>
                                <w:left w:val="none" w:sz="0" w:space="0" w:color="auto"/>
                                <w:bottom w:val="none" w:sz="0" w:space="0" w:color="auto"/>
                                <w:right w:val="none" w:sz="0" w:space="0" w:color="auto"/>
                              </w:divBdr>
                              <w:divsChild>
                                <w:div w:id="1353342615">
                                  <w:marLeft w:val="0"/>
                                  <w:marRight w:val="0"/>
                                  <w:marTop w:val="0"/>
                                  <w:marBottom w:val="0"/>
                                  <w:divBdr>
                                    <w:top w:val="none" w:sz="0" w:space="0" w:color="auto"/>
                                    <w:left w:val="none" w:sz="0" w:space="0" w:color="auto"/>
                                    <w:bottom w:val="none" w:sz="0" w:space="0" w:color="auto"/>
                                    <w:right w:val="none" w:sz="0" w:space="0" w:color="auto"/>
                                  </w:divBdr>
                                  <w:divsChild>
                                    <w:div w:id="1514953967">
                                      <w:marLeft w:val="0"/>
                                      <w:marRight w:val="0"/>
                                      <w:marTop w:val="0"/>
                                      <w:marBottom w:val="0"/>
                                      <w:divBdr>
                                        <w:top w:val="none" w:sz="0" w:space="0" w:color="auto"/>
                                        <w:left w:val="none" w:sz="0" w:space="0" w:color="auto"/>
                                        <w:bottom w:val="none" w:sz="0" w:space="0" w:color="auto"/>
                                        <w:right w:val="none" w:sz="0" w:space="0" w:color="auto"/>
                                      </w:divBdr>
                                      <w:divsChild>
                                        <w:div w:id="23582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659907">
          <w:marLeft w:val="0"/>
          <w:marRight w:val="0"/>
          <w:marTop w:val="0"/>
          <w:marBottom w:val="0"/>
          <w:divBdr>
            <w:top w:val="none" w:sz="0" w:space="0" w:color="auto"/>
            <w:left w:val="none" w:sz="0" w:space="0" w:color="auto"/>
            <w:bottom w:val="none" w:sz="0" w:space="0" w:color="auto"/>
            <w:right w:val="none" w:sz="0" w:space="0" w:color="auto"/>
          </w:divBdr>
          <w:divsChild>
            <w:div w:id="132598849">
              <w:marLeft w:val="0"/>
              <w:marRight w:val="0"/>
              <w:marTop w:val="0"/>
              <w:marBottom w:val="0"/>
              <w:divBdr>
                <w:top w:val="none" w:sz="0" w:space="0" w:color="auto"/>
                <w:left w:val="none" w:sz="0" w:space="0" w:color="auto"/>
                <w:bottom w:val="none" w:sz="0" w:space="0" w:color="auto"/>
                <w:right w:val="none" w:sz="0" w:space="0" w:color="auto"/>
              </w:divBdr>
              <w:divsChild>
                <w:div w:id="1969822118">
                  <w:marLeft w:val="0"/>
                  <w:marRight w:val="0"/>
                  <w:marTop w:val="0"/>
                  <w:marBottom w:val="0"/>
                  <w:divBdr>
                    <w:top w:val="none" w:sz="0" w:space="0" w:color="auto"/>
                    <w:left w:val="none" w:sz="0" w:space="0" w:color="auto"/>
                    <w:bottom w:val="none" w:sz="0" w:space="0" w:color="auto"/>
                    <w:right w:val="none" w:sz="0" w:space="0" w:color="auto"/>
                  </w:divBdr>
                  <w:divsChild>
                    <w:div w:id="84885768">
                      <w:marLeft w:val="0"/>
                      <w:marRight w:val="0"/>
                      <w:marTop w:val="0"/>
                      <w:marBottom w:val="0"/>
                      <w:divBdr>
                        <w:top w:val="none" w:sz="0" w:space="0" w:color="auto"/>
                        <w:left w:val="none" w:sz="0" w:space="0" w:color="auto"/>
                        <w:bottom w:val="none" w:sz="0" w:space="0" w:color="auto"/>
                        <w:right w:val="none" w:sz="0" w:space="0" w:color="auto"/>
                      </w:divBdr>
                      <w:divsChild>
                        <w:div w:id="1220826081">
                          <w:marLeft w:val="0"/>
                          <w:marRight w:val="0"/>
                          <w:marTop w:val="0"/>
                          <w:marBottom w:val="0"/>
                          <w:divBdr>
                            <w:top w:val="none" w:sz="0" w:space="0" w:color="auto"/>
                            <w:left w:val="none" w:sz="0" w:space="0" w:color="auto"/>
                            <w:bottom w:val="none" w:sz="0" w:space="0" w:color="auto"/>
                            <w:right w:val="none" w:sz="0" w:space="0" w:color="auto"/>
                          </w:divBdr>
                          <w:divsChild>
                            <w:div w:id="1071930563">
                              <w:marLeft w:val="0"/>
                              <w:marRight w:val="0"/>
                              <w:marTop w:val="0"/>
                              <w:marBottom w:val="0"/>
                              <w:divBdr>
                                <w:top w:val="none" w:sz="0" w:space="0" w:color="auto"/>
                                <w:left w:val="none" w:sz="0" w:space="0" w:color="auto"/>
                                <w:bottom w:val="none" w:sz="0" w:space="0" w:color="auto"/>
                                <w:right w:val="none" w:sz="0" w:space="0" w:color="auto"/>
                              </w:divBdr>
                              <w:divsChild>
                                <w:div w:id="471600461">
                                  <w:marLeft w:val="0"/>
                                  <w:marRight w:val="0"/>
                                  <w:marTop w:val="0"/>
                                  <w:marBottom w:val="0"/>
                                  <w:divBdr>
                                    <w:top w:val="none" w:sz="0" w:space="0" w:color="auto"/>
                                    <w:left w:val="none" w:sz="0" w:space="0" w:color="auto"/>
                                    <w:bottom w:val="none" w:sz="0" w:space="0" w:color="auto"/>
                                    <w:right w:val="none" w:sz="0" w:space="0" w:color="auto"/>
                                  </w:divBdr>
                                  <w:divsChild>
                                    <w:div w:id="78538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7800639">
          <w:marLeft w:val="0"/>
          <w:marRight w:val="0"/>
          <w:marTop w:val="0"/>
          <w:marBottom w:val="0"/>
          <w:divBdr>
            <w:top w:val="none" w:sz="0" w:space="0" w:color="auto"/>
            <w:left w:val="none" w:sz="0" w:space="0" w:color="auto"/>
            <w:bottom w:val="none" w:sz="0" w:space="0" w:color="auto"/>
            <w:right w:val="none" w:sz="0" w:space="0" w:color="auto"/>
          </w:divBdr>
          <w:divsChild>
            <w:div w:id="2009863533">
              <w:marLeft w:val="0"/>
              <w:marRight w:val="0"/>
              <w:marTop w:val="0"/>
              <w:marBottom w:val="0"/>
              <w:divBdr>
                <w:top w:val="none" w:sz="0" w:space="0" w:color="auto"/>
                <w:left w:val="none" w:sz="0" w:space="0" w:color="auto"/>
                <w:bottom w:val="none" w:sz="0" w:space="0" w:color="auto"/>
                <w:right w:val="none" w:sz="0" w:space="0" w:color="auto"/>
              </w:divBdr>
              <w:divsChild>
                <w:div w:id="1095639072">
                  <w:marLeft w:val="0"/>
                  <w:marRight w:val="0"/>
                  <w:marTop w:val="0"/>
                  <w:marBottom w:val="0"/>
                  <w:divBdr>
                    <w:top w:val="none" w:sz="0" w:space="0" w:color="auto"/>
                    <w:left w:val="none" w:sz="0" w:space="0" w:color="auto"/>
                    <w:bottom w:val="none" w:sz="0" w:space="0" w:color="auto"/>
                    <w:right w:val="none" w:sz="0" w:space="0" w:color="auto"/>
                  </w:divBdr>
                  <w:divsChild>
                    <w:div w:id="1182746604">
                      <w:marLeft w:val="0"/>
                      <w:marRight w:val="0"/>
                      <w:marTop w:val="0"/>
                      <w:marBottom w:val="0"/>
                      <w:divBdr>
                        <w:top w:val="none" w:sz="0" w:space="0" w:color="auto"/>
                        <w:left w:val="none" w:sz="0" w:space="0" w:color="auto"/>
                        <w:bottom w:val="none" w:sz="0" w:space="0" w:color="auto"/>
                        <w:right w:val="none" w:sz="0" w:space="0" w:color="auto"/>
                      </w:divBdr>
                      <w:divsChild>
                        <w:div w:id="269364185">
                          <w:marLeft w:val="0"/>
                          <w:marRight w:val="0"/>
                          <w:marTop w:val="0"/>
                          <w:marBottom w:val="0"/>
                          <w:divBdr>
                            <w:top w:val="none" w:sz="0" w:space="0" w:color="auto"/>
                            <w:left w:val="none" w:sz="0" w:space="0" w:color="auto"/>
                            <w:bottom w:val="none" w:sz="0" w:space="0" w:color="auto"/>
                            <w:right w:val="none" w:sz="0" w:space="0" w:color="auto"/>
                          </w:divBdr>
                          <w:divsChild>
                            <w:div w:id="2084716912">
                              <w:marLeft w:val="0"/>
                              <w:marRight w:val="0"/>
                              <w:marTop w:val="0"/>
                              <w:marBottom w:val="0"/>
                              <w:divBdr>
                                <w:top w:val="none" w:sz="0" w:space="0" w:color="auto"/>
                                <w:left w:val="none" w:sz="0" w:space="0" w:color="auto"/>
                                <w:bottom w:val="none" w:sz="0" w:space="0" w:color="auto"/>
                                <w:right w:val="none" w:sz="0" w:space="0" w:color="auto"/>
                              </w:divBdr>
                              <w:divsChild>
                                <w:div w:id="143475666">
                                  <w:marLeft w:val="0"/>
                                  <w:marRight w:val="0"/>
                                  <w:marTop w:val="0"/>
                                  <w:marBottom w:val="0"/>
                                  <w:divBdr>
                                    <w:top w:val="none" w:sz="0" w:space="0" w:color="auto"/>
                                    <w:left w:val="none" w:sz="0" w:space="0" w:color="auto"/>
                                    <w:bottom w:val="none" w:sz="0" w:space="0" w:color="auto"/>
                                    <w:right w:val="none" w:sz="0" w:space="0" w:color="auto"/>
                                  </w:divBdr>
                                  <w:divsChild>
                                    <w:div w:id="1582830266">
                                      <w:marLeft w:val="0"/>
                                      <w:marRight w:val="0"/>
                                      <w:marTop w:val="0"/>
                                      <w:marBottom w:val="0"/>
                                      <w:divBdr>
                                        <w:top w:val="none" w:sz="0" w:space="0" w:color="auto"/>
                                        <w:left w:val="none" w:sz="0" w:space="0" w:color="auto"/>
                                        <w:bottom w:val="none" w:sz="0" w:space="0" w:color="auto"/>
                                        <w:right w:val="none" w:sz="0" w:space="0" w:color="auto"/>
                                      </w:divBdr>
                                      <w:divsChild>
                                        <w:div w:id="182874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655873">
          <w:marLeft w:val="0"/>
          <w:marRight w:val="0"/>
          <w:marTop w:val="0"/>
          <w:marBottom w:val="0"/>
          <w:divBdr>
            <w:top w:val="none" w:sz="0" w:space="0" w:color="auto"/>
            <w:left w:val="none" w:sz="0" w:space="0" w:color="auto"/>
            <w:bottom w:val="none" w:sz="0" w:space="0" w:color="auto"/>
            <w:right w:val="none" w:sz="0" w:space="0" w:color="auto"/>
          </w:divBdr>
          <w:divsChild>
            <w:div w:id="365714275">
              <w:marLeft w:val="0"/>
              <w:marRight w:val="0"/>
              <w:marTop w:val="0"/>
              <w:marBottom w:val="0"/>
              <w:divBdr>
                <w:top w:val="none" w:sz="0" w:space="0" w:color="auto"/>
                <w:left w:val="none" w:sz="0" w:space="0" w:color="auto"/>
                <w:bottom w:val="none" w:sz="0" w:space="0" w:color="auto"/>
                <w:right w:val="none" w:sz="0" w:space="0" w:color="auto"/>
              </w:divBdr>
              <w:divsChild>
                <w:div w:id="505902816">
                  <w:marLeft w:val="0"/>
                  <w:marRight w:val="0"/>
                  <w:marTop w:val="0"/>
                  <w:marBottom w:val="0"/>
                  <w:divBdr>
                    <w:top w:val="none" w:sz="0" w:space="0" w:color="auto"/>
                    <w:left w:val="none" w:sz="0" w:space="0" w:color="auto"/>
                    <w:bottom w:val="none" w:sz="0" w:space="0" w:color="auto"/>
                    <w:right w:val="none" w:sz="0" w:space="0" w:color="auto"/>
                  </w:divBdr>
                  <w:divsChild>
                    <w:div w:id="1146317892">
                      <w:marLeft w:val="0"/>
                      <w:marRight w:val="0"/>
                      <w:marTop w:val="0"/>
                      <w:marBottom w:val="0"/>
                      <w:divBdr>
                        <w:top w:val="none" w:sz="0" w:space="0" w:color="auto"/>
                        <w:left w:val="none" w:sz="0" w:space="0" w:color="auto"/>
                        <w:bottom w:val="none" w:sz="0" w:space="0" w:color="auto"/>
                        <w:right w:val="none" w:sz="0" w:space="0" w:color="auto"/>
                      </w:divBdr>
                      <w:divsChild>
                        <w:div w:id="1547334220">
                          <w:marLeft w:val="0"/>
                          <w:marRight w:val="0"/>
                          <w:marTop w:val="0"/>
                          <w:marBottom w:val="0"/>
                          <w:divBdr>
                            <w:top w:val="none" w:sz="0" w:space="0" w:color="auto"/>
                            <w:left w:val="none" w:sz="0" w:space="0" w:color="auto"/>
                            <w:bottom w:val="none" w:sz="0" w:space="0" w:color="auto"/>
                            <w:right w:val="none" w:sz="0" w:space="0" w:color="auto"/>
                          </w:divBdr>
                          <w:divsChild>
                            <w:div w:id="259223986">
                              <w:marLeft w:val="0"/>
                              <w:marRight w:val="0"/>
                              <w:marTop w:val="0"/>
                              <w:marBottom w:val="0"/>
                              <w:divBdr>
                                <w:top w:val="none" w:sz="0" w:space="0" w:color="auto"/>
                                <w:left w:val="none" w:sz="0" w:space="0" w:color="auto"/>
                                <w:bottom w:val="none" w:sz="0" w:space="0" w:color="auto"/>
                                <w:right w:val="none" w:sz="0" w:space="0" w:color="auto"/>
                              </w:divBdr>
                              <w:divsChild>
                                <w:div w:id="1473019002">
                                  <w:marLeft w:val="0"/>
                                  <w:marRight w:val="0"/>
                                  <w:marTop w:val="0"/>
                                  <w:marBottom w:val="0"/>
                                  <w:divBdr>
                                    <w:top w:val="none" w:sz="0" w:space="0" w:color="auto"/>
                                    <w:left w:val="none" w:sz="0" w:space="0" w:color="auto"/>
                                    <w:bottom w:val="none" w:sz="0" w:space="0" w:color="auto"/>
                                    <w:right w:val="none" w:sz="0" w:space="0" w:color="auto"/>
                                  </w:divBdr>
                                  <w:divsChild>
                                    <w:div w:id="99276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69656">
                          <w:marLeft w:val="0"/>
                          <w:marRight w:val="0"/>
                          <w:marTop w:val="0"/>
                          <w:marBottom w:val="0"/>
                          <w:divBdr>
                            <w:top w:val="none" w:sz="0" w:space="0" w:color="auto"/>
                            <w:left w:val="none" w:sz="0" w:space="0" w:color="auto"/>
                            <w:bottom w:val="none" w:sz="0" w:space="0" w:color="auto"/>
                            <w:right w:val="none" w:sz="0" w:space="0" w:color="auto"/>
                          </w:divBdr>
                          <w:divsChild>
                            <w:div w:id="926426872">
                              <w:marLeft w:val="0"/>
                              <w:marRight w:val="0"/>
                              <w:marTop w:val="0"/>
                              <w:marBottom w:val="0"/>
                              <w:divBdr>
                                <w:top w:val="none" w:sz="0" w:space="0" w:color="auto"/>
                                <w:left w:val="none" w:sz="0" w:space="0" w:color="auto"/>
                                <w:bottom w:val="none" w:sz="0" w:space="0" w:color="auto"/>
                                <w:right w:val="none" w:sz="0" w:space="0" w:color="auto"/>
                              </w:divBdr>
                              <w:divsChild>
                                <w:div w:id="1823230495">
                                  <w:marLeft w:val="0"/>
                                  <w:marRight w:val="0"/>
                                  <w:marTop w:val="0"/>
                                  <w:marBottom w:val="0"/>
                                  <w:divBdr>
                                    <w:top w:val="none" w:sz="0" w:space="0" w:color="auto"/>
                                    <w:left w:val="none" w:sz="0" w:space="0" w:color="auto"/>
                                    <w:bottom w:val="none" w:sz="0" w:space="0" w:color="auto"/>
                                    <w:right w:val="none" w:sz="0" w:space="0" w:color="auto"/>
                                  </w:divBdr>
                                  <w:divsChild>
                                    <w:div w:id="193701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9482852">
          <w:marLeft w:val="0"/>
          <w:marRight w:val="0"/>
          <w:marTop w:val="0"/>
          <w:marBottom w:val="0"/>
          <w:divBdr>
            <w:top w:val="none" w:sz="0" w:space="0" w:color="auto"/>
            <w:left w:val="none" w:sz="0" w:space="0" w:color="auto"/>
            <w:bottom w:val="none" w:sz="0" w:space="0" w:color="auto"/>
            <w:right w:val="none" w:sz="0" w:space="0" w:color="auto"/>
          </w:divBdr>
          <w:divsChild>
            <w:div w:id="528572140">
              <w:marLeft w:val="0"/>
              <w:marRight w:val="0"/>
              <w:marTop w:val="0"/>
              <w:marBottom w:val="0"/>
              <w:divBdr>
                <w:top w:val="none" w:sz="0" w:space="0" w:color="auto"/>
                <w:left w:val="none" w:sz="0" w:space="0" w:color="auto"/>
                <w:bottom w:val="none" w:sz="0" w:space="0" w:color="auto"/>
                <w:right w:val="none" w:sz="0" w:space="0" w:color="auto"/>
              </w:divBdr>
              <w:divsChild>
                <w:div w:id="1617323069">
                  <w:marLeft w:val="0"/>
                  <w:marRight w:val="0"/>
                  <w:marTop w:val="0"/>
                  <w:marBottom w:val="0"/>
                  <w:divBdr>
                    <w:top w:val="none" w:sz="0" w:space="0" w:color="auto"/>
                    <w:left w:val="none" w:sz="0" w:space="0" w:color="auto"/>
                    <w:bottom w:val="none" w:sz="0" w:space="0" w:color="auto"/>
                    <w:right w:val="none" w:sz="0" w:space="0" w:color="auto"/>
                  </w:divBdr>
                  <w:divsChild>
                    <w:div w:id="617488869">
                      <w:marLeft w:val="0"/>
                      <w:marRight w:val="0"/>
                      <w:marTop w:val="0"/>
                      <w:marBottom w:val="0"/>
                      <w:divBdr>
                        <w:top w:val="none" w:sz="0" w:space="0" w:color="auto"/>
                        <w:left w:val="none" w:sz="0" w:space="0" w:color="auto"/>
                        <w:bottom w:val="none" w:sz="0" w:space="0" w:color="auto"/>
                        <w:right w:val="none" w:sz="0" w:space="0" w:color="auto"/>
                      </w:divBdr>
                      <w:divsChild>
                        <w:div w:id="280038749">
                          <w:marLeft w:val="0"/>
                          <w:marRight w:val="0"/>
                          <w:marTop w:val="0"/>
                          <w:marBottom w:val="0"/>
                          <w:divBdr>
                            <w:top w:val="none" w:sz="0" w:space="0" w:color="auto"/>
                            <w:left w:val="none" w:sz="0" w:space="0" w:color="auto"/>
                            <w:bottom w:val="none" w:sz="0" w:space="0" w:color="auto"/>
                            <w:right w:val="none" w:sz="0" w:space="0" w:color="auto"/>
                          </w:divBdr>
                          <w:divsChild>
                            <w:div w:id="1851145137">
                              <w:marLeft w:val="0"/>
                              <w:marRight w:val="0"/>
                              <w:marTop w:val="0"/>
                              <w:marBottom w:val="0"/>
                              <w:divBdr>
                                <w:top w:val="none" w:sz="0" w:space="0" w:color="auto"/>
                                <w:left w:val="none" w:sz="0" w:space="0" w:color="auto"/>
                                <w:bottom w:val="none" w:sz="0" w:space="0" w:color="auto"/>
                                <w:right w:val="none" w:sz="0" w:space="0" w:color="auto"/>
                              </w:divBdr>
                              <w:divsChild>
                                <w:div w:id="2046102652">
                                  <w:marLeft w:val="0"/>
                                  <w:marRight w:val="0"/>
                                  <w:marTop w:val="0"/>
                                  <w:marBottom w:val="0"/>
                                  <w:divBdr>
                                    <w:top w:val="none" w:sz="0" w:space="0" w:color="auto"/>
                                    <w:left w:val="none" w:sz="0" w:space="0" w:color="auto"/>
                                    <w:bottom w:val="none" w:sz="0" w:space="0" w:color="auto"/>
                                    <w:right w:val="none" w:sz="0" w:space="0" w:color="auto"/>
                                  </w:divBdr>
                                  <w:divsChild>
                                    <w:div w:id="2007858451">
                                      <w:marLeft w:val="0"/>
                                      <w:marRight w:val="0"/>
                                      <w:marTop w:val="0"/>
                                      <w:marBottom w:val="0"/>
                                      <w:divBdr>
                                        <w:top w:val="none" w:sz="0" w:space="0" w:color="auto"/>
                                        <w:left w:val="none" w:sz="0" w:space="0" w:color="auto"/>
                                        <w:bottom w:val="none" w:sz="0" w:space="0" w:color="auto"/>
                                        <w:right w:val="none" w:sz="0" w:space="0" w:color="auto"/>
                                      </w:divBdr>
                                      <w:divsChild>
                                        <w:div w:id="32828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0008672">
          <w:marLeft w:val="0"/>
          <w:marRight w:val="0"/>
          <w:marTop w:val="0"/>
          <w:marBottom w:val="0"/>
          <w:divBdr>
            <w:top w:val="none" w:sz="0" w:space="0" w:color="auto"/>
            <w:left w:val="none" w:sz="0" w:space="0" w:color="auto"/>
            <w:bottom w:val="none" w:sz="0" w:space="0" w:color="auto"/>
            <w:right w:val="none" w:sz="0" w:space="0" w:color="auto"/>
          </w:divBdr>
          <w:divsChild>
            <w:div w:id="426119079">
              <w:marLeft w:val="0"/>
              <w:marRight w:val="0"/>
              <w:marTop w:val="0"/>
              <w:marBottom w:val="0"/>
              <w:divBdr>
                <w:top w:val="none" w:sz="0" w:space="0" w:color="auto"/>
                <w:left w:val="none" w:sz="0" w:space="0" w:color="auto"/>
                <w:bottom w:val="none" w:sz="0" w:space="0" w:color="auto"/>
                <w:right w:val="none" w:sz="0" w:space="0" w:color="auto"/>
              </w:divBdr>
              <w:divsChild>
                <w:div w:id="838229913">
                  <w:marLeft w:val="0"/>
                  <w:marRight w:val="0"/>
                  <w:marTop w:val="0"/>
                  <w:marBottom w:val="0"/>
                  <w:divBdr>
                    <w:top w:val="none" w:sz="0" w:space="0" w:color="auto"/>
                    <w:left w:val="none" w:sz="0" w:space="0" w:color="auto"/>
                    <w:bottom w:val="none" w:sz="0" w:space="0" w:color="auto"/>
                    <w:right w:val="none" w:sz="0" w:space="0" w:color="auto"/>
                  </w:divBdr>
                  <w:divsChild>
                    <w:div w:id="1961034330">
                      <w:marLeft w:val="0"/>
                      <w:marRight w:val="0"/>
                      <w:marTop w:val="0"/>
                      <w:marBottom w:val="0"/>
                      <w:divBdr>
                        <w:top w:val="none" w:sz="0" w:space="0" w:color="auto"/>
                        <w:left w:val="none" w:sz="0" w:space="0" w:color="auto"/>
                        <w:bottom w:val="none" w:sz="0" w:space="0" w:color="auto"/>
                        <w:right w:val="none" w:sz="0" w:space="0" w:color="auto"/>
                      </w:divBdr>
                      <w:divsChild>
                        <w:div w:id="424574771">
                          <w:marLeft w:val="0"/>
                          <w:marRight w:val="0"/>
                          <w:marTop w:val="0"/>
                          <w:marBottom w:val="0"/>
                          <w:divBdr>
                            <w:top w:val="none" w:sz="0" w:space="0" w:color="auto"/>
                            <w:left w:val="none" w:sz="0" w:space="0" w:color="auto"/>
                            <w:bottom w:val="none" w:sz="0" w:space="0" w:color="auto"/>
                            <w:right w:val="none" w:sz="0" w:space="0" w:color="auto"/>
                          </w:divBdr>
                          <w:divsChild>
                            <w:div w:id="582909921">
                              <w:marLeft w:val="0"/>
                              <w:marRight w:val="0"/>
                              <w:marTop w:val="0"/>
                              <w:marBottom w:val="0"/>
                              <w:divBdr>
                                <w:top w:val="none" w:sz="0" w:space="0" w:color="auto"/>
                                <w:left w:val="none" w:sz="0" w:space="0" w:color="auto"/>
                                <w:bottom w:val="none" w:sz="0" w:space="0" w:color="auto"/>
                                <w:right w:val="none" w:sz="0" w:space="0" w:color="auto"/>
                              </w:divBdr>
                              <w:divsChild>
                                <w:div w:id="1332759548">
                                  <w:marLeft w:val="0"/>
                                  <w:marRight w:val="0"/>
                                  <w:marTop w:val="0"/>
                                  <w:marBottom w:val="0"/>
                                  <w:divBdr>
                                    <w:top w:val="none" w:sz="0" w:space="0" w:color="auto"/>
                                    <w:left w:val="none" w:sz="0" w:space="0" w:color="auto"/>
                                    <w:bottom w:val="none" w:sz="0" w:space="0" w:color="auto"/>
                                    <w:right w:val="none" w:sz="0" w:space="0" w:color="auto"/>
                                  </w:divBdr>
                                  <w:divsChild>
                                    <w:div w:id="17997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8676131">
          <w:marLeft w:val="0"/>
          <w:marRight w:val="0"/>
          <w:marTop w:val="0"/>
          <w:marBottom w:val="0"/>
          <w:divBdr>
            <w:top w:val="none" w:sz="0" w:space="0" w:color="auto"/>
            <w:left w:val="none" w:sz="0" w:space="0" w:color="auto"/>
            <w:bottom w:val="none" w:sz="0" w:space="0" w:color="auto"/>
            <w:right w:val="none" w:sz="0" w:space="0" w:color="auto"/>
          </w:divBdr>
          <w:divsChild>
            <w:div w:id="408159119">
              <w:marLeft w:val="0"/>
              <w:marRight w:val="0"/>
              <w:marTop w:val="0"/>
              <w:marBottom w:val="0"/>
              <w:divBdr>
                <w:top w:val="none" w:sz="0" w:space="0" w:color="auto"/>
                <w:left w:val="none" w:sz="0" w:space="0" w:color="auto"/>
                <w:bottom w:val="none" w:sz="0" w:space="0" w:color="auto"/>
                <w:right w:val="none" w:sz="0" w:space="0" w:color="auto"/>
              </w:divBdr>
              <w:divsChild>
                <w:div w:id="1384519098">
                  <w:marLeft w:val="0"/>
                  <w:marRight w:val="0"/>
                  <w:marTop w:val="0"/>
                  <w:marBottom w:val="0"/>
                  <w:divBdr>
                    <w:top w:val="none" w:sz="0" w:space="0" w:color="auto"/>
                    <w:left w:val="none" w:sz="0" w:space="0" w:color="auto"/>
                    <w:bottom w:val="none" w:sz="0" w:space="0" w:color="auto"/>
                    <w:right w:val="none" w:sz="0" w:space="0" w:color="auto"/>
                  </w:divBdr>
                  <w:divsChild>
                    <w:div w:id="2144419653">
                      <w:marLeft w:val="0"/>
                      <w:marRight w:val="0"/>
                      <w:marTop w:val="0"/>
                      <w:marBottom w:val="0"/>
                      <w:divBdr>
                        <w:top w:val="none" w:sz="0" w:space="0" w:color="auto"/>
                        <w:left w:val="none" w:sz="0" w:space="0" w:color="auto"/>
                        <w:bottom w:val="none" w:sz="0" w:space="0" w:color="auto"/>
                        <w:right w:val="none" w:sz="0" w:space="0" w:color="auto"/>
                      </w:divBdr>
                      <w:divsChild>
                        <w:div w:id="1541549279">
                          <w:marLeft w:val="0"/>
                          <w:marRight w:val="0"/>
                          <w:marTop w:val="0"/>
                          <w:marBottom w:val="0"/>
                          <w:divBdr>
                            <w:top w:val="none" w:sz="0" w:space="0" w:color="auto"/>
                            <w:left w:val="none" w:sz="0" w:space="0" w:color="auto"/>
                            <w:bottom w:val="none" w:sz="0" w:space="0" w:color="auto"/>
                            <w:right w:val="none" w:sz="0" w:space="0" w:color="auto"/>
                          </w:divBdr>
                          <w:divsChild>
                            <w:div w:id="406390927">
                              <w:marLeft w:val="0"/>
                              <w:marRight w:val="0"/>
                              <w:marTop w:val="0"/>
                              <w:marBottom w:val="0"/>
                              <w:divBdr>
                                <w:top w:val="none" w:sz="0" w:space="0" w:color="auto"/>
                                <w:left w:val="none" w:sz="0" w:space="0" w:color="auto"/>
                                <w:bottom w:val="none" w:sz="0" w:space="0" w:color="auto"/>
                                <w:right w:val="none" w:sz="0" w:space="0" w:color="auto"/>
                              </w:divBdr>
                              <w:divsChild>
                                <w:div w:id="1703437576">
                                  <w:marLeft w:val="0"/>
                                  <w:marRight w:val="0"/>
                                  <w:marTop w:val="0"/>
                                  <w:marBottom w:val="0"/>
                                  <w:divBdr>
                                    <w:top w:val="none" w:sz="0" w:space="0" w:color="auto"/>
                                    <w:left w:val="none" w:sz="0" w:space="0" w:color="auto"/>
                                    <w:bottom w:val="none" w:sz="0" w:space="0" w:color="auto"/>
                                    <w:right w:val="none" w:sz="0" w:space="0" w:color="auto"/>
                                  </w:divBdr>
                                  <w:divsChild>
                                    <w:div w:id="2118255525">
                                      <w:marLeft w:val="0"/>
                                      <w:marRight w:val="0"/>
                                      <w:marTop w:val="0"/>
                                      <w:marBottom w:val="0"/>
                                      <w:divBdr>
                                        <w:top w:val="none" w:sz="0" w:space="0" w:color="auto"/>
                                        <w:left w:val="none" w:sz="0" w:space="0" w:color="auto"/>
                                        <w:bottom w:val="none" w:sz="0" w:space="0" w:color="auto"/>
                                        <w:right w:val="none" w:sz="0" w:space="0" w:color="auto"/>
                                      </w:divBdr>
                                      <w:divsChild>
                                        <w:div w:id="17012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7877218">
          <w:marLeft w:val="0"/>
          <w:marRight w:val="0"/>
          <w:marTop w:val="0"/>
          <w:marBottom w:val="0"/>
          <w:divBdr>
            <w:top w:val="none" w:sz="0" w:space="0" w:color="auto"/>
            <w:left w:val="none" w:sz="0" w:space="0" w:color="auto"/>
            <w:bottom w:val="none" w:sz="0" w:space="0" w:color="auto"/>
            <w:right w:val="none" w:sz="0" w:space="0" w:color="auto"/>
          </w:divBdr>
          <w:divsChild>
            <w:div w:id="1576354064">
              <w:marLeft w:val="0"/>
              <w:marRight w:val="0"/>
              <w:marTop w:val="0"/>
              <w:marBottom w:val="0"/>
              <w:divBdr>
                <w:top w:val="none" w:sz="0" w:space="0" w:color="auto"/>
                <w:left w:val="none" w:sz="0" w:space="0" w:color="auto"/>
                <w:bottom w:val="none" w:sz="0" w:space="0" w:color="auto"/>
                <w:right w:val="none" w:sz="0" w:space="0" w:color="auto"/>
              </w:divBdr>
              <w:divsChild>
                <w:div w:id="1103918447">
                  <w:marLeft w:val="0"/>
                  <w:marRight w:val="0"/>
                  <w:marTop w:val="0"/>
                  <w:marBottom w:val="0"/>
                  <w:divBdr>
                    <w:top w:val="none" w:sz="0" w:space="0" w:color="auto"/>
                    <w:left w:val="none" w:sz="0" w:space="0" w:color="auto"/>
                    <w:bottom w:val="none" w:sz="0" w:space="0" w:color="auto"/>
                    <w:right w:val="none" w:sz="0" w:space="0" w:color="auto"/>
                  </w:divBdr>
                  <w:divsChild>
                    <w:div w:id="1046678133">
                      <w:marLeft w:val="0"/>
                      <w:marRight w:val="0"/>
                      <w:marTop w:val="0"/>
                      <w:marBottom w:val="0"/>
                      <w:divBdr>
                        <w:top w:val="none" w:sz="0" w:space="0" w:color="auto"/>
                        <w:left w:val="none" w:sz="0" w:space="0" w:color="auto"/>
                        <w:bottom w:val="none" w:sz="0" w:space="0" w:color="auto"/>
                        <w:right w:val="none" w:sz="0" w:space="0" w:color="auto"/>
                      </w:divBdr>
                      <w:divsChild>
                        <w:div w:id="1902864987">
                          <w:marLeft w:val="0"/>
                          <w:marRight w:val="0"/>
                          <w:marTop w:val="0"/>
                          <w:marBottom w:val="0"/>
                          <w:divBdr>
                            <w:top w:val="none" w:sz="0" w:space="0" w:color="auto"/>
                            <w:left w:val="none" w:sz="0" w:space="0" w:color="auto"/>
                            <w:bottom w:val="none" w:sz="0" w:space="0" w:color="auto"/>
                            <w:right w:val="none" w:sz="0" w:space="0" w:color="auto"/>
                          </w:divBdr>
                          <w:divsChild>
                            <w:div w:id="1019504723">
                              <w:marLeft w:val="0"/>
                              <w:marRight w:val="0"/>
                              <w:marTop w:val="0"/>
                              <w:marBottom w:val="0"/>
                              <w:divBdr>
                                <w:top w:val="none" w:sz="0" w:space="0" w:color="auto"/>
                                <w:left w:val="none" w:sz="0" w:space="0" w:color="auto"/>
                                <w:bottom w:val="none" w:sz="0" w:space="0" w:color="auto"/>
                                <w:right w:val="none" w:sz="0" w:space="0" w:color="auto"/>
                              </w:divBdr>
                              <w:divsChild>
                                <w:div w:id="781068706">
                                  <w:marLeft w:val="0"/>
                                  <w:marRight w:val="0"/>
                                  <w:marTop w:val="0"/>
                                  <w:marBottom w:val="0"/>
                                  <w:divBdr>
                                    <w:top w:val="none" w:sz="0" w:space="0" w:color="auto"/>
                                    <w:left w:val="none" w:sz="0" w:space="0" w:color="auto"/>
                                    <w:bottom w:val="none" w:sz="0" w:space="0" w:color="auto"/>
                                    <w:right w:val="none" w:sz="0" w:space="0" w:color="auto"/>
                                  </w:divBdr>
                                  <w:divsChild>
                                    <w:div w:id="1885675927">
                                      <w:marLeft w:val="0"/>
                                      <w:marRight w:val="0"/>
                                      <w:marTop w:val="0"/>
                                      <w:marBottom w:val="0"/>
                                      <w:divBdr>
                                        <w:top w:val="none" w:sz="0" w:space="0" w:color="auto"/>
                                        <w:left w:val="none" w:sz="0" w:space="0" w:color="auto"/>
                                        <w:bottom w:val="none" w:sz="0" w:space="0" w:color="auto"/>
                                        <w:right w:val="none" w:sz="0" w:space="0" w:color="auto"/>
                                      </w:divBdr>
                                      <w:divsChild>
                                        <w:div w:id="2078480320">
                                          <w:marLeft w:val="0"/>
                                          <w:marRight w:val="0"/>
                                          <w:marTop w:val="0"/>
                                          <w:marBottom w:val="0"/>
                                          <w:divBdr>
                                            <w:top w:val="none" w:sz="0" w:space="0" w:color="auto"/>
                                            <w:left w:val="none" w:sz="0" w:space="0" w:color="auto"/>
                                            <w:bottom w:val="none" w:sz="0" w:space="0" w:color="auto"/>
                                            <w:right w:val="none" w:sz="0" w:space="0" w:color="auto"/>
                                          </w:divBdr>
                                          <w:divsChild>
                                            <w:div w:id="153229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rive.google.com/file/d/1ZQQ_ZXA_EUN-jNLQKwBFaw0Kmcya5aKZ/view?usp=drive_lin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VSSANJAY/HouseHunt-Finding-Your-Perfect-Rental-Hom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eswari sowmya</cp:lastModifiedBy>
  <cp:revision>2</cp:revision>
  <dcterms:created xsi:type="dcterms:W3CDTF">2025-07-20T15:00:00Z</dcterms:created>
  <dcterms:modified xsi:type="dcterms:W3CDTF">2025-07-20T15:00:00Z</dcterms:modified>
  <cp:category/>
</cp:coreProperties>
</file>